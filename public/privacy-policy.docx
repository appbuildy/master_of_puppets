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F1993" w14:textId="77777777" w:rsidR="00B62F6D" w:rsidRDefault="00625B5B" w:rsidP="00FA2261">
      <w:pPr>
        <w:pStyle w:val="Heading1"/>
        <w:keepNext w:val="0"/>
        <w:spacing w:before="0" w:after="0"/>
        <w:jc w:val="center"/>
        <w:rPr>
          <w:rFonts w:ascii="Arial" w:hAnsi="Arial" w:cs="Arial"/>
          <w:sz w:val="22"/>
          <w:szCs w:val="22"/>
        </w:rPr>
      </w:pPr>
      <w:r w:rsidRPr="00CC1986">
        <w:rPr>
          <w:rFonts w:ascii="Arial" w:hAnsi="Arial" w:cs="Arial"/>
          <w:sz w:val="22"/>
          <w:szCs w:val="22"/>
        </w:rPr>
        <w:t>PRIVACY POLICY</w:t>
      </w:r>
    </w:p>
    <w:p w14:paraId="4FB4F498" w14:textId="77777777" w:rsidR="00625B5B" w:rsidRPr="00625B5B" w:rsidRDefault="00625B5B" w:rsidP="00FA2261">
      <w:pPr>
        <w:rPr>
          <w:lang w:val="uk-UA"/>
        </w:rPr>
      </w:pPr>
      <w:r>
        <w:rPr>
          <w:lang w:val="uk-UA"/>
        </w:rPr>
        <w:t xml:space="preserve"> </w:t>
      </w:r>
    </w:p>
    <w:p w14:paraId="6C183D0A" w14:textId="77777777" w:rsidR="00E86D6A" w:rsidRDefault="00A83A91" w:rsidP="00FA2261">
      <w:pPr>
        <w:tabs>
          <w:tab w:val="left" w:pos="3740"/>
        </w:tabs>
        <w:rPr>
          <w:rFonts w:ascii="Arial" w:hAnsi="Arial" w:cs="Arial"/>
        </w:rPr>
      </w:pPr>
      <w:r w:rsidRPr="00625B5B">
        <w:rPr>
          <w:rFonts w:ascii="Arial" w:hAnsi="Arial" w:cs="Arial"/>
        </w:rPr>
        <w:t>Effective date: 10/04/2020</w:t>
      </w:r>
    </w:p>
    <w:p w14:paraId="78EA8FF5" w14:textId="77777777" w:rsidR="00625B5B" w:rsidRPr="00625B5B" w:rsidRDefault="00625B5B" w:rsidP="00FA2261">
      <w:pPr>
        <w:tabs>
          <w:tab w:val="left" w:pos="3740"/>
        </w:tabs>
        <w:rPr>
          <w:rFonts w:ascii="Arial" w:hAnsi="Arial" w:cs="Arial"/>
          <w:lang w:val="uk-UA"/>
        </w:rPr>
      </w:pPr>
      <w:r>
        <w:rPr>
          <w:rFonts w:ascii="Arial" w:hAnsi="Arial" w:cs="Arial"/>
          <w:lang w:val="uk-UA"/>
        </w:rPr>
        <w:t xml:space="preserve"> </w:t>
      </w:r>
    </w:p>
    <w:p w14:paraId="59A1966D" w14:textId="77777777" w:rsidR="00AA02D0" w:rsidRDefault="007C0308" w:rsidP="00AA02D0">
      <w:pPr>
        <w:pStyle w:val="ListParagraph"/>
        <w:keepLines w:val="0"/>
        <w:numPr>
          <w:ilvl w:val="0"/>
          <w:numId w:val="27"/>
        </w:numPr>
        <w:spacing w:after="0"/>
        <w:jc w:val="both"/>
        <w:rPr>
          <w:rFonts w:ascii="Arial" w:hAnsi="Arial" w:cs="Arial"/>
          <w:b/>
          <w:u w:val="single"/>
        </w:rPr>
      </w:pPr>
      <w:r w:rsidRPr="00AA02D0">
        <w:rPr>
          <w:rFonts w:ascii="Arial" w:hAnsi="Arial" w:cs="Arial"/>
          <w:b/>
          <w:u w:val="single"/>
        </w:rPr>
        <w:t>Introduction</w:t>
      </w:r>
    </w:p>
    <w:p w14:paraId="2714A725" w14:textId="77777777" w:rsidR="00B56BA4" w:rsidRPr="00B56BA4" w:rsidRDefault="00B56BA4" w:rsidP="00B56BA4">
      <w:pPr>
        <w:jc w:val="both"/>
        <w:rPr>
          <w:rFonts w:ascii="Arial" w:hAnsi="Arial" w:cs="Arial"/>
          <w:b/>
          <w:u w:val="single"/>
          <w:lang w:val="uk-UA"/>
        </w:rPr>
      </w:pPr>
      <w:r>
        <w:rPr>
          <w:rFonts w:ascii="Arial" w:hAnsi="Arial" w:cs="Arial"/>
          <w:b/>
          <w:u w:val="single"/>
          <w:lang w:val="uk-UA"/>
        </w:rPr>
        <w:t xml:space="preserve"> </w:t>
      </w:r>
    </w:p>
    <w:p w14:paraId="5E5CFE39" w14:textId="2E4CA369" w:rsidR="00616A33" w:rsidRPr="00822F00" w:rsidRDefault="00C341DF" w:rsidP="00616A33">
      <w:pPr>
        <w:pStyle w:val="ListParagraph"/>
        <w:keepLines w:val="0"/>
        <w:spacing w:after="0"/>
        <w:ind w:left="357"/>
        <w:jc w:val="both"/>
        <w:rPr>
          <w:rFonts w:ascii="Arial" w:hAnsi="Arial" w:cs="Arial"/>
          <w:lang w:val="uk-UA"/>
        </w:rPr>
      </w:pPr>
      <w:r w:rsidRPr="00AA02D0">
        <w:rPr>
          <w:rFonts w:ascii="Arial" w:hAnsi="Arial" w:cs="Arial"/>
        </w:rPr>
        <w:t>Welcome to </w:t>
      </w:r>
      <w:proofErr w:type="spellStart"/>
      <w:r w:rsidR="009F5E7F" w:rsidRPr="00AA02D0">
        <w:rPr>
          <w:rFonts w:ascii="Arial" w:hAnsi="Arial" w:cs="Arial"/>
          <w:b/>
        </w:rPr>
        <w:t>AppBuildy</w:t>
      </w:r>
      <w:proofErr w:type="spellEnd"/>
    </w:p>
    <w:p w14:paraId="3091AAFF" w14:textId="77777777" w:rsidR="00616A33" w:rsidRDefault="00616A33" w:rsidP="00826773">
      <w:pPr>
        <w:pStyle w:val="ListParagraph"/>
        <w:keepNext w:val="0"/>
        <w:keepLines w:val="0"/>
        <w:spacing w:after="0"/>
        <w:ind w:left="357"/>
        <w:jc w:val="both"/>
        <w:rPr>
          <w:rFonts w:ascii="Arial" w:hAnsi="Arial" w:cs="Arial"/>
        </w:rPr>
      </w:pPr>
      <w:r>
        <w:rPr>
          <w:rFonts w:ascii="Arial" w:hAnsi="Arial" w:cs="Arial"/>
        </w:rPr>
        <w:t xml:space="preserve"> </w:t>
      </w:r>
    </w:p>
    <w:p w14:paraId="5F59CDC1" w14:textId="21C52C59" w:rsidR="00616A33" w:rsidRDefault="002E2E23" w:rsidP="00826773">
      <w:pPr>
        <w:pStyle w:val="ListParagraph"/>
        <w:keepNext w:val="0"/>
        <w:keepLines w:val="0"/>
        <w:spacing w:after="0"/>
        <w:ind w:left="357"/>
        <w:jc w:val="both"/>
        <w:rPr>
          <w:rFonts w:ascii="Arial" w:hAnsi="Arial" w:cs="Arial"/>
        </w:rPr>
      </w:pPr>
      <w:proofErr w:type="spellStart"/>
      <w:r w:rsidRPr="00616A33">
        <w:rPr>
          <w:rFonts w:ascii="Arial" w:hAnsi="Arial" w:cs="Arial"/>
        </w:rPr>
        <w:t>AppBuildy</w:t>
      </w:r>
      <w:proofErr w:type="spellEnd"/>
      <w:r w:rsidRPr="00616A33">
        <w:rPr>
          <w:rFonts w:ascii="Arial" w:hAnsi="Arial" w:cs="Arial"/>
        </w:rPr>
        <w:t> (“us”, “we”, or “our”) operates https://www.appbuildy.com application (hereinafter referred to as “</w:t>
      </w:r>
      <w:r w:rsidR="00C341DF" w:rsidRPr="00616A33">
        <w:rPr>
          <w:rFonts w:ascii="Arial" w:hAnsi="Arial" w:cs="Arial"/>
          <w:b/>
        </w:rPr>
        <w:t>Service</w:t>
      </w:r>
      <w:r w:rsidR="00616A33">
        <w:rPr>
          <w:rFonts w:ascii="Arial" w:hAnsi="Arial" w:cs="Arial"/>
        </w:rPr>
        <w:t>”).</w:t>
      </w:r>
    </w:p>
    <w:p w14:paraId="13374C25" w14:textId="77777777" w:rsidR="00616A33" w:rsidRDefault="00616A33" w:rsidP="00826773">
      <w:pPr>
        <w:pStyle w:val="ListParagraph"/>
        <w:keepNext w:val="0"/>
        <w:keepLines w:val="0"/>
        <w:spacing w:after="0"/>
        <w:ind w:left="357"/>
        <w:jc w:val="both"/>
        <w:rPr>
          <w:rFonts w:ascii="Arial" w:hAnsi="Arial" w:cs="Arial"/>
        </w:rPr>
      </w:pPr>
      <w:r>
        <w:rPr>
          <w:rFonts w:ascii="Arial" w:hAnsi="Arial" w:cs="Arial"/>
        </w:rPr>
        <w:t xml:space="preserve"> </w:t>
      </w:r>
    </w:p>
    <w:p w14:paraId="4B70D18D" w14:textId="24430AD4" w:rsidR="00616A33" w:rsidRDefault="007C0308" w:rsidP="00826773">
      <w:pPr>
        <w:pStyle w:val="ListParagraph"/>
        <w:keepNext w:val="0"/>
        <w:keepLines w:val="0"/>
        <w:spacing w:after="0"/>
        <w:ind w:left="357"/>
        <w:jc w:val="both"/>
        <w:rPr>
          <w:rFonts w:ascii="Arial" w:hAnsi="Arial" w:cs="Arial"/>
        </w:rPr>
      </w:pPr>
      <w:r w:rsidRPr="00CC1986">
        <w:rPr>
          <w:rFonts w:ascii="Arial" w:hAnsi="Arial" w:cs="Arial"/>
        </w:rPr>
        <w:t xml:space="preserve">Our Privacy Policy governs your visit to https://www.appbuildy.com, and explains how we collect, safeguard and disclose information that results from your use of our Service. </w:t>
      </w:r>
    </w:p>
    <w:p w14:paraId="4223EB35" w14:textId="77777777" w:rsidR="00616A33" w:rsidRDefault="00616A33" w:rsidP="00826773">
      <w:pPr>
        <w:pStyle w:val="ListParagraph"/>
        <w:keepNext w:val="0"/>
        <w:keepLines w:val="0"/>
        <w:spacing w:after="0"/>
        <w:ind w:left="357"/>
        <w:jc w:val="both"/>
        <w:rPr>
          <w:rFonts w:ascii="Arial" w:hAnsi="Arial" w:cs="Arial"/>
        </w:rPr>
      </w:pPr>
      <w:r>
        <w:rPr>
          <w:rFonts w:ascii="Arial" w:hAnsi="Arial" w:cs="Arial"/>
        </w:rPr>
        <w:t xml:space="preserve"> </w:t>
      </w:r>
    </w:p>
    <w:p w14:paraId="77033A0D" w14:textId="77777777" w:rsidR="00616A33" w:rsidRDefault="00A83A91" w:rsidP="00826773">
      <w:pPr>
        <w:pStyle w:val="ListParagraph"/>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51D6F0D8" w14:textId="77777777" w:rsidR="00616A33" w:rsidRDefault="00616A33" w:rsidP="00826773">
      <w:pPr>
        <w:pStyle w:val="ListParagraph"/>
        <w:keepNext w:val="0"/>
        <w:keepLines w:val="0"/>
        <w:spacing w:after="0"/>
        <w:ind w:left="357"/>
        <w:jc w:val="both"/>
        <w:rPr>
          <w:rFonts w:ascii="Arial" w:hAnsi="Arial" w:cs="Arial"/>
        </w:rPr>
      </w:pPr>
      <w:r>
        <w:rPr>
          <w:rFonts w:ascii="Arial" w:hAnsi="Arial" w:cs="Arial"/>
        </w:rPr>
        <w:t xml:space="preserve"> </w:t>
      </w:r>
    </w:p>
    <w:p w14:paraId="3DE26C81" w14:textId="77777777" w:rsidR="00C341DF" w:rsidRPr="00CC1986" w:rsidRDefault="00CB7D4F" w:rsidP="00826773">
      <w:pPr>
        <w:pStyle w:val="ListParagraph"/>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14:paraId="32696921" w14:textId="77777777" w:rsidR="00DF06A3" w:rsidRPr="00EE508A" w:rsidRDefault="00DF06A3" w:rsidP="00826773">
      <w:pPr>
        <w:jc w:val="both"/>
        <w:rPr>
          <w:rFonts w:ascii="Arial" w:hAnsi="Arial" w:cs="Arial"/>
          <w:lang w:val="en-US"/>
        </w:rPr>
      </w:pPr>
      <w:r w:rsidRPr="00EE508A">
        <w:rPr>
          <w:rFonts w:ascii="Arial" w:hAnsi="Arial" w:cs="Arial"/>
          <w:lang w:val="en-US"/>
        </w:rPr>
        <w:t xml:space="preserve"> </w:t>
      </w:r>
    </w:p>
    <w:p w14:paraId="10F2EFC8" w14:textId="77777777" w:rsidR="00616A33" w:rsidRDefault="00A83A91" w:rsidP="00616A33">
      <w:pPr>
        <w:pStyle w:val="ListParagraph"/>
        <w:keepLines w:val="0"/>
        <w:numPr>
          <w:ilvl w:val="0"/>
          <w:numId w:val="27"/>
        </w:numPr>
        <w:spacing w:after="0"/>
        <w:jc w:val="both"/>
        <w:rPr>
          <w:rFonts w:ascii="Arial" w:hAnsi="Arial" w:cs="Arial"/>
          <w:b/>
          <w:u w:val="single"/>
        </w:rPr>
      </w:pPr>
      <w:r w:rsidRPr="00AA02D0">
        <w:rPr>
          <w:rFonts w:ascii="Arial" w:hAnsi="Arial" w:cs="Arial"/>
          <w:b/>
          <w:u w:val="single"/>
        </w:rPr>
        <w:t>Definitions</w:t>
      </w:r>
    </w:p>
    <w:p w14:paraId="52E5887F" w14:textId="77777777" w:rsidR="00B56BA4" w:rsidRPr="00B56BA4" w:rsidRDefault="00B56BA4" w:rsidP="00B56BA4">
      <w:pPr>
        <w:pStyle w:val="ListParagraph"/>
        <w:keepLines w:val="0"/>
        <w:spacing w:after="0"/>
        <w:ind w:left="357"/>
        <w:jc w:val="both"/>
        <w:rPr>
          <w:rFonts w:ascii="Arial" w:hAnsi="Arial" w:cs="Arial"/>
          <w:b/>
          <w:u w:val="single"/>
          <w:lang w:val="uk-UA"/>
        </w:rPr>
      </w:pPr>
      <w:r>
        <w:rPr>
          <w:rFonts w:ascii="Arial" w:hAnsi="Arial" w:cs="Arial"/>
          <w:b/>
          <w:u w:val="single"/>
          <w:lang w:val="uk-UA"/>
        </w:rPr>
        <w:t xml:space="preserve"> </w:t>
      </w:r>
    </w:p>
    <w:p w14:paraId="4AB25CDB" w14:textId="429C0E3B" w:rsidR="00E86D6A" w:rsidRPr="00616A33" w:rsidRDefault="00214B0E" w:rsidP="00826773">
      <w:pPr>
        <w:pStyle w:val="ListParagraph"/>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https://www.appbuildy.com website operated by </w:t>
      </w:r>
      <w:proofErr w:type="spellStart"/>
      <w:r w:rsidR="00A83A91" w:rsidRPr="00616A33">
        <w:rPr>
          <w:rFonts w:ascii="Arial" w:hAnsi="Arial" w:cs="Arial"/>
        </w:rPr>
        <w:t>AppBuildy</w:t>
      </w:r>
      <w:proofErr w:type="spellEnd"/>
    </w:p>
    <w:p w14:paraId="37A12CE7" w14:textId="77777777" w:rsidR="00DF06A3" w:rsidRPr="00EE508A" w:rsidRDefault="00DF06A3" w:rsidP="00826773">
      <w:pPr>
        <w:rPr>
          <w:rFonts w:ascii="Arial" w:hAnsi="Arial" w:cs="Arial"/>
          <w:lang w:val="en-US"/>
        </w:rPr>
      </w:pPr>
      <w:r w:rsidRPr="00EE508A">
        <w:rPr>
          <w:rFonts w:ascii="Arial" w:hAnsi="Arial" w:cs="Arial"/>
          <w:lang w:val="en-US"/>
        </w:rPr>
        <w:t xml:space="preserve"> </w:t>
      </w:r>
    </w:p>
    <w:p w14:paraId="3D44709C" w14:textId="77777777" w:rsidR="00E86D6A" w:rsidRPr="00CC1986" w:rsidRDefault="00214B0E" w:rsidP="00826773">
      <w:pPr>
        <w:pStyle w:val="ListParagraph"/>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14:paraId="05A0F095" w14:textId="77777777" w:rsidR="00DF06A3" w:rsidRPr="00EE508A" w:rsidRDefault="00DF06A3" w:rsidP="00826773">
      <w:pPr>
        <w:rPr>
          <w:rFonts w:ascii="Arial" w:hAnsi="Arial" w:cs="Arial"/>
          <w:lang w:val="en-US"/>
        </w:rPr>
      </w:pPr>
      <w:r w:rsidRPr="00EE508A">
        <w:rPr>
          <w:rFonts w:ascii="Arial" w:hAnsi="Arial" w:cs="Arial"/>
          <w:lang w:val="en-US"/>
        </w:rPr>
        <w:t xml:space="preserve"> </w:t>
      </w:r>
    </w:p>
    <w:p w14:paraId="0A3A4ACA" w14:textId="77777777" w:rsidR="00E86D6A" w:rsidRPr="00CC1986" w:rsidRDefault="00214B0E" w:rsidP="00826773">
      <w:pPr>
        <w:pStyle w:val="ListParagraph"/>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14:paraId="7953E5DF" w14:textId="77777777" w:rsidR="00DF06A3" w:rsidRPr="00EE508A" w:rsidRDefault="00DF06A3" w:rsidP="00826773">
      <w:pPr>
        <w:rPr>
          <w:rFonts w:ascii="Arial" w:hAnsi="Arial" w:cs="Arial"/>
          <w:lang w:val="en-US"/>
        </w:rPr>
      </w:pPr>
      <w:r w:rsidRPr="00EE508A">
        <w:rPr>
          <w:rFonts w:ascii="Arial" w:hAnsi="Arial" w:cs="Arial"/>
          <w:lang w:val="en-US"/>
        </w:rPr>
        <w:t xml:space="preserve"> </w:t>
      </w:r>
    </w:p>
    <w:p w14:paraId="22A68896" w14:textId="77777777" w:rsidR="00E86D6A" w:rsidRPr="00CC1986" w:rsidRDefault="00214B0E" w:rsidP="00826773">
      <w:pPr>
        <w:pStyle w:val="ListParagraph"/>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14:paraId="69D29D9C" w14:textId="77777777" w:rsidR="00DF06A3" w:rsidRPr="00EE508A" w:rsidRDefault="00DF06A3" w:rsidP="00826773">
      <w:pPr>
        <w:rPr>
          <w:rFonts w:ascii="Arial" w:hAnsi="Arial" w:cs="Arial"/>
          <w:lang w:val="en-US"/>
        </w:rPr>
      </w:pPr>
      <w:r w:rsidRPr="00EE508A">
        <w:rPr>
          <w:rFonts w:ascii="Arial" w:hAnsi="Arial" w:cs="Arial"/>
          <w:lang w:val="en-US"/>
        </w:rPr>
        <w:t xml:space="preserve"> </w:t>
      </w:r>
    </w:p>
    <w:p w14:paraId="4FF54F93" w14:textId="77777777" w:rsidR="007A0E8C" w:rsidRPr="00CC1986" w:rsidRDefault="00214B0E" w:rsidP="00826773">
      <w:pPr>
        <w:pStyle w:val="ListParagraph"/>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w:t>
      </w:r>
      <w:proofErr w:type="spellStart"/>
      <w:r w:rsidR="00AA02D0">
        <w:rPr>
          <w:rFonts w:ascii="Arial" w:hAnsi="Arial" w:cs="Arial"/>
          <w:lang w:val="uk-UA"/>
        </w:rPr>
        <w:t>means</w:t>
      </w:r>
      <w:proofErr w:type="spellEnd"/>
      <w:r w:rsidR="00AA02D0">
        <w:rPr>
          <w:rFonts w:ascii="Arial" w:hAnsi="Arial" w:cs="Arial"/>
          <w:lang w:val="uk-UA"/>
        </w:rPr>
        <w:t xml:space="preserve"> a </w:t>
      </w:r>
      <w:proofErr w:type="spellStart"/>
      <w:r w:rsidR="00AA02D0">
        <w:rPr>
          <w:rFonts w:ascii="Arial" w:hAnsi="Arial" w:cs="Arial"/>
          <w:lang w:val="uk-UA"/>
        </w:rPr>
        <w:t>natural</w:t>
      </w:r>
      <w:proofErr w:type="spellEnd"/>
      <w:r w:rsidR="00AA02D0">
        <w:rPr>
          <w:rFonts w:ascii="Arial" w:hAnsi="Arial" w:cs="Arial"/>
          <w:lang w:val="uk-UA"/>
        </w:rPr>
        <w:t xml:space="preserve"> </w:t>
      </w:r>
      <w:proofErr w:type="spellStart"/>
      <w:r w:rsidR="00AA02D0">
        <w:rPr>
          <w:rFonts w:ascii="Arial" w:hAnsi="Arial" w:cs="Arial"/>
          <w:lang w:val="uk-UA"/>
        </w:rPr>
        <w:t>or</w:t>
      </w:r>
      <w:proofErr w:type="spellEnd"/>
      <w:r w:rsidR="00AA02D0">
        <w:rPr>
          <w:rFonts w:ascii="Arial" w:hAnsi="Arial" w:cs="Arial"/>
          <w:lang w:val="uk-UA"/>
        </w:rPr>
        <w:t xml:space="preserve"> </w:t>
      </w:r>
      <w:proofErr w:type="spellStart"/>
      <w:r w:rsidR="00AA02D0">
        <w:rPr>
          <w:rFonts w:ascii="Arial" w:hAnsi="Arial" w:cs="Arial"/>
          <w:lang w:val="uk-UA"/>
        </w:rPr>
        <w:t>legal</w:t>
      </w:r>
      <w:proofErr w:type="spellEnd"/>
      <w:r w:rsidR="00AA02D0">
        <w:rPr>
          <w:rFonts w:ascii="Arial" w:hAnsi="Arial" w:cs="Arial"/>
          <w:lang w:val="uk-UA"/>
        </w:rPr>
        <w:t xml:space="preserve"> </w:t>
      </w:r>
      <w:proofErr w:type="spellStart"/>
      <w:r w:rsidR="00AA02D0">
        <w:rPr>
          <w:rFonts w:ascii="Arial" w:hAnsi="Arial" w:cs="Arial"/>
          <w:lang w:val="uk-UA"/>
        </w:rPr>
        <w:t>person</w:t>
      </w:r>
      <w:proofErr w:type="spellEnd"/>
      <w:r w:rsidR="00AA02D0">
        <w:rPr>
          <w:rFonts w:ascii="Arial" w:hAnsi="Arial" w:cs="Arial"/>
          <w:lang w:val="uk-UA"/>
        </w:rPr>
        <w:t xml:space="preserve"> </w:t>
      </w:r>
      <w:proofErr w:type="spellStart"/>
      <w:r w:rsidR="00AA02D0">
        <w:rPr>
          <w:rFonts w:ascii="Arial" w:hAnsi="Arial" w:cs="Arial"/>
          <w:lang w:val="uk-UA"/>
        </w:rPr>
        <w:t>who</w:t>
      </w:r>
      <w:proofErr w:type="spellEnd"/>
      <w:r w:rsidR="00AA02D0">
        <w:rPr>
          <w:rFonts w:ascii="Arial" w:hAnsi="Arial" w:cs="Arial"/>
          <w:lang w:val="uk-UA"/>
        </w:rPr>
        <w:t xml:space="preserve"> (</w:t>
      </w:r>
      <w:proofErr w:type="spellStart"/>
      <w:r w:rsidR="00AA02D0">
        <w:rPr>
          <w:rFonts w:ascii="Arial" w:hAnsi="Arial" w:cs="Arial"/>
          <w:lang w:val="uk-UA"/>
        </w:rPr>
        <w:t>either</w:t>
      </w:r>
      <w:proofErr w:type="spellEnd"/>
      <w:r w:rsidR="00AA02D0">
        <w:rPr>
          <w:rFonts w:ascii="Arial" w:hAnsi="Arial" w:cs="Arial"/>
          <w:lang w:val="uk-UA"/>
        </w:rPr>
        <w:t xml:space="preserve"> </w:t>
      </w:r>
      <w:proofErr w:type="spellStart"/>
      <w:r w:rsidR="00AA02D0">
        <w:rPr>
          <w:rFonts w:ascii="Arial" w:hAnsi="Arial" w:cs="Arial"/>
          <w:lang w:val="uk-UA"/>
        </w:rPr>
        <w:t>alone</w:t>
      </w:r>
      <w:proofErr w:type="spellEnd"/>
      <w:r w:rsidR="00AA02D0">
        <w:rPr>
          <w:rFonts w:ascii="Arial" w:hAnsi="Arial" w:cs="Arial"/>
          <w:lang w:val="uk-UA"/>
        </w:rPr>
        <w:t xml:space="preserve"> </w:t>
      </w:r>
      <w:proofErr w:type="spellStart"/>
      <w:r w:rsidR="00AA02D0">
        <w:rPr>
          <w:rFonts w:ascii="Arial" w:hAnsi="Arial" w:cs="Arial"/>
          <w:lang w:val="uk-UA"/>
        </w:rPr>
        <w:t>or</w:t>
      </w:r>
      <w:proofErr w:type="spellEnd"/>
      <w:r w:rsidR="00AA02D0">
        <w:rPr>
          <w:rFonts w:ascii="Arial" w:hAnsi="Arial" w:cs="Arial"/>
          <w:lang w:val="uk-UA"/>
        </w:rPr>
        <w:t xml:space="preserve"> </w:t>
      </w:r>
      <w:proofErr w:type="spellStart"/>
      <w:r w:rsidR="00AA02D0">
        <w:rPr>
          <w:rFonts w:ascii="Arial" w:hAnsi="Arial" w:cs="Arial"/>
          <w:lang w:val="uk-UA"/>
        </w:rPr>
        <w:t>jointly</w:t>
      </w:r>
      <w:proofErr w:type="spellEnd"/>
      <w:r w:rsidR="00AA02D0">
        <w:rPr>
          <w:rFonts w:ascii="Arial" w:hAnsi="Arial" w:cs="Arial"/>
          <w:lang w:val="uk-UA"/>
        </w:rPr>
        <w:t xml:space="preserve"> </w:t>
      </w:r>
      <w:proofErr w:type="spellStart"/>
      <w:r w:rsidR="00AA02D0">
        <w:rPr>
          <w:rFonts w:ascii="Arial" w:hAnsi="Arial" w:cs="Arial"/>
          <w:lang w:val="uk-UA"/>
        </w:rPr>
        <w:t>or</w:t>
      </w:r>
      <w:proofErr w:type="spellEnd"/>
      <w:r w:rsidR="00AA02D0">
        <w:rPr>
          <w:rFonts w:ascii="Arial" w:hAnsi="Arial" w:cs="Arial"/>
          <w:lang w:val="uk-UA"/>
        </w:rPr>
        <w:t xml:space="preserve"> </w:t>
      </w:r>
      <w:proofErr w:type="spellStart"/>
      <w:r w:rsidR="00AA02D0">
        <w:rPr>
          <w:rFonts w:ascii="Arial" w:hAnsi="Arial" w:cs="Arial"/>
          <w:lang w:val="uk-UA"/>
        </w:rPr>
        <w:t>in</w:t>
      </w:r>
      <w:proofErr w:type="spellEnd"/>
      <w:r w:rsidR="00AA02D0">
        <w:rPr>
          <w:rFonts w:ascii="Arial" w:hAnsi="Arial" w:cs="Arial"/>
          <w:lang w:val="uk-UA"/>
        </w:rPr>
        <w:t xml:space="preserve"> </w:t>
      </w:r>
      <w:proofErr w:type="spellStart"/>
      <w:r w:rsidR="00AA02D0">
        <w:rPr>
          <w:rFonts w:ascii="Arial" w:hAnsi="Arial" w:cs="Arial"/>
          <w:lang w:val="uk-UA"/>
        </w:rPr>
        <w:t>common</w:t>
      </w:r>
      <w:proofErr w:type="spellEnd"/>
      <w:r w:rsidR="00AA02D0">
        <w:rPr>
          <w:rFonts w:ascii="Arial" w:hAnsi="Arial" w:cs="Arial"/>
          <w:lang w:val="uk-UA"/>
        </w:rPr>
        <w:t xml:space="preserve"> </w:t>
      </w:r>
      <w:proofErr w:type="spellStart"/>
      <w:r w:rsidR="00AA02D0">
        <w:rPr>
          <w:rFonts w:ascii="Arial" w:hAnsi="Arial" w:cs="Arial"/>
          <w:lang w:val="uk-UA"/>
        </w:rPr>
        <w:t>with</w:t>
      </w:r>
      <w:proofErr w:type="spellEnd"/>
      <w:r w:rsidR="00AA02D0">
        <w:rPr>
          <w:rFonts w:ascii="Arial" w:hAnsi="Arial" w:cs="Arial"/>
          <w:lang w:val="uk-UA"/>
        </w:rPr>
        <w:t xml:space="preserve"> </w:t>
      </w:r>
      <w:proofErr w:type="spellStart"/>
      <w:r w:rsidR="00AA02D0">
        <w:rPr>
          <w:rFonts w:ascii="Arial" w:hAnsi="Arial" w:cs="Arial"/>
          <w:lang w:val="uk-UA"/>
        </w:rPr>
        <w:t>other</w:t>
      </w:r>
      <w:proofErr w:type="spellEnd"/>
      <w:r w:rsidR="00AA02D0">
        <w:rPr>
          <w:rFonts w:ascii="Arial" w:hAnsi="Arial" w:cs="Arial"/>
          <w:lang w:val="uk-UA"/>
        </w:rPr>
        <w:t xml:space="preserve"> </w:t>
      </w:r>
      <w:proofErr w:type="spellStart"/>
      <w:r w:rsidR="00AA02D0">
        <w:rPr>
          <w:rFonts w:ascii="Arial" w:hAnsi="Arial" w:cs="Arial"/>
          <w:lang w:val="uk-UA"/>
        </w:rPr>
        <w:t>persons</w:t>
      </w:r>
      <w:proofErr w:type="spellEnd"/>
      <w:r w:rsidR="00AA02D0">
        <w:rPr>
          <w:rFonts w:ascii="Arial" w:hAnsi="Arial" w:cs="Arial"/>
          <w:lang w:val="uk-UA"/>
        </w:rPr>
        <w:t xml:space="preserve">) </w:t>
      </w:r>
      <w:proofErr w:type="spellStart"/>
      <w:r w:rsidR="00AA02D0">
        <w:rPr>
          <w:rFonts w:ascii="Arial" w:hAnsi="Arial" w:cs="Arial"/>
          <w:lang w:val="uk-UA"/>
        </w:rPr>
        <w:t>determines</w:t>
      </w:r>
      <w:proofErr w:type="spellEnd"/>
      <w:r w:rsidR="00AA02D0">
        <w:rPr>
          <w:rFonts w:ascii="Arial" w:hAnsi="Arial" w:cs="Arial"/>
          <w:lang w:val="uk-UA"/>
        </w:rPr>
        <w:t xml:space="preserve"> </w:t>
      </w:r>
      <w:proofErr w:type="spellStart"/>
      <w:r w:rsidR="00AA02D0">
        <w:rPr>
          <w:rFonts w:ascii="Arial" w:hAnsi="Arial" w:cs="Arial"/>
          <w:lang w:val="uk-UA"/>
        </w:rPr>
        <w:t>the</w:t>
      </w:r>
      <w:proofErr w:type="spellEnd"/>
      <w:r w:rsidR="00AA02D0">
        <w:rPr>
          <w:rFonts w:ascii="Arial" w:hAnsi="Arial" w:cs="Arial"/>
          <w:lang w:val="uk-UA"/>
        </w:rPr>
        <w:t xml:space="preserve"> </w:t>
      </w:r>
      <w:proofErr w:type="spellStart"/>
      <w:r w:rsidR="00AA02D0">
        <w:rPr>
          <w:rFonts w:ascii="Arial" w:hAnsi="Arial" w:cs="Arial"/>
          <w:lang w:val="uk-UA"/>
        </w:rPr>
        <w:t>purposes</w:t>
      </w:r>
      <w:proofErr w:type="spellEnd"/>
      <w:r w:rsidR="00AA02D0">
        <w:rPr>
          <w:rFonts w:ascii="Arial" w:hAnsi="Arial" w:cs="Arial"/>
          <w:lang w:val="uk-UA"/>
        </w:rPr>
        <w:t xml:space="preserve"> </w:t>
      </w:r>
      <w:proofErr w:type="spellStart"/>
      <w:r w:rsidR="00AA02D0">
        <w:rPr>
          <w:rFonts w:ascii="Arial" w:hAnsi="Arial" w:cs="Arial"/>
          <w:lang w:val="uk-UA"/>
        </w:rPr>
        <w:t>for</w:t>
      </w:r>
      <w:proofErr w:type="spellEnd"/>
      <w:r w:rsidR="00AA02D0">
        <w:rPr>
          <w:rFonts w:ascii="Arial" w:hAnsi="Arial" w:cs="Arial"/>
          <w:lang w:val="uk-UA"/>
        </w:rPr>
        <w:t xml:space="preserve"> </w:t>
      </w:r>
      <w:proofErr w:type="spellStart"/>
      <w:r w:rsidR="00AA02D0">
        <w:rPr>
          <w:rFonts w:ascii="Arial" w:hAnsi="Arial" w:cs="Arial"/>
          <w:lang w:val="uk-UA"/>
        </w:rPr>
        <w:t>which</w:t>
      </w:r>
      <w:proofErr w:type="spellEnd"/>
      <w:r w:rsidR="00AA02D0">
        <w:rPr>
          <w:rFonts w:ascii="Arial" w:hAnsi="Arial" w:cs="Arial"/>
          <w:lang w:val="uk-UA"/>
        </w:rPr>
        <w:t xml:space="preserve"> </w:t>
      </w:r>
      <w:proofErr w:type="spellStart"/>
      <w:r w:rsidR="00AA02D0">
        <w:rPr>
          <w:rFonts w:ascii="Arial" w:hAnsi="Arial" w:cs="Arial"/>
          <w:lang w:val="uk-UA"/>
        </w:rPr>
        <w:t>and</w:t>
      </w:r>
      <w:proofErr w:type="spellEnd"/>
      <w:r w:rsidR="00AA02D0">
        <w:rPr>
          <w:rFonts w:ascii="Arial" w:hAnsi="Arial" w:cs="Arial"/>
          <w:lang w:val="uk-UA"/>
        </w:rPr>
        <w:t xml:space="preserve"> </w:t>
      </w:r>
      <w:proofErr w:type="spellStart"/>
      <w:r w:rsidR="00AA02D0">
        <w:rPr>
          <w:rFonts w:ascii="Arial" w:hAnsi="Arial" w:cs="Arial"/>
          <w:lang w:val="uk-UA"/>
        </w:rPr>
        <w:t>the</w:t>
      </w:r>
      <w:proofErr w:type="spellEnd"/>
      <w:r w:rsidR="00AA02D0">
        <w:rPr>
          <w:rFonts w:ascii="Arial" w:hAnsi="Arial" w:cs="Arial"/>
          <w:lang w:val="uk-UA"/>
        </w:rPr>
        <w:t xml:space="preserve"> </w:t>
      </w:r>
      <w:proofErr w:type="spellStart"/>
      <w:r w:rsidR="00AA02D0">
        <w:rPr>
          <w:rFonts w:ascii="Arial" w:hAnsi="Arial" w:cs="Arial"/>
          <w:lang w:val="uk-UA"/>
        </w:rPr>
        <w:t>manner</w:t>
      </w:r>
      <w:proofErr w:type="spellEnd"/>
      <w:r w:rsidR="00AA02D0">
        <w:rPr>
          <w:rFonts w:ascii="Arial" w:hAnsi="Arial" w:cs="Arial"/>
          <w:lang w:val="uk-UA"/>
        </w:rPr>
        <w:t xml:space="preserve"> </w:t>
      </w:r>
      <w:proofErr w:type="spellStart"/>
      <w:r w:rsidR="00AA02D0">
        <w:rPr>
          <w:rFonts w:ascii="Arial" w:hAnsi="Arial" w:cs="Arial"/>
          <w:lang w:val="uk-UA"/>
        </w:rPr>
        <w:t>in</w:t>
      </w:r>
      <w:proofErr w:type="spellEnd"/>
      <w:r w:rsidR="00AA02D0">
        <w:rPr>
          <w:rFonts w:ascii="Arial" w:hAnsi="Arial" w:cs="Arial"/>
          <w:lang w:val="uk-UA"/>
        </w:rPr>
        <w:t xml:space="preserve"> </w:t>
      </w:r>
      <w:proofErr w:type="spellStart"/>
      <w:r w:rsidR="00AA02D0">
        <w:rPr>
          <w:rFonts w:ascii="Arial" w:hAnsi="Arial" w:cs="Arial"/>
          <w:lang w:val="uk-UA"/>
        </w:rPr>
        <w:t>which</w:t>
      </w:r>
      <w:proofErr w:type="spellEnd"/>
      <w:r w:rsidR="00AA02D0">
        <w:rPr>
          <w:rFonts w:ascii="Arial" w:hAnsi="Arial" w:cs="Arial"/>
          <w:lang w:val="uk-UA"/>
        </w:rPr>
        <w:t xml:space="preserve"> </w:t>
      </w:r>
      <w:proofErr w:type="spellStart"/>
      <w:r w:rsidR="00AA02D0">
        <w:rPr>
          <w:rFonts w:ascii="Arial" w:hAnsi="Arial" w:cs="Arial"/>
          <w:lang w:val="uk-UA"/>
        </w:rPr>
        <w:t>any</w:t>
      </w:r>
      <w:proofErr w:type="spellEnd"/>
      <w:r w:rsidR="00AA02D0">
        <w:rPr>
          <w:rFonts w:ascii="Arial" w:hAnsi="Arial" w:cs="Arial"/>
          <w:lang w:val="uk-UA"/>
        </w:rPr>
        <w:t xml:space="preserve"> </w:t>
      </w:r>
      <w:proofErr w:type="spellStart"/>
      <w:r w:rsidR="00AA02D0">
        <w:rPr>
          <w:rFonts w:ascii="Arial" w:hAnsi="Arial" w:cs="Arial"/>
          <w:lang w:val="uk-UA"/>
        </w:rPr>
        <w:t>personal</w:t>
      </w:r>
      <w:proofErr w:type="spellEnd"/>
      <w:r w:rsidR="00AA02D0">
        <w:rPr>
          <w:rFonts w:ascii="Arial" w:hAnsi="Arial" w:cs="Arial"/>
          <w:lang w:val="uk-UA"/>
        </w:rPr>
        <w:t xml:space="preserve"> </w:t>
      </w:r>
      <w:proofErr w:type="spellStart"/>
      <w:r w:rsidR="00AA02D0">
        <w:rPr>
          <w:rFonts w:ascii="Arial" w:hAnsi="Arial" w:cs="Arial"/>
          <w:lang w:val="uk-UA"/>
        </w:rPr>
        <w:t>data</w:t>
      </w:r>
      <w:proofErr w:type="spellEnd"/>
      <w:r w:rsidR="00AA02D0">
        <w:rPr>
          <w:rFonts w:ascii="Arial" w:hAnsi="Arial" w:cs="Arial"/>
          <w:lang w:val="uk-UA"/>
        </w:rPr>
        <w:t xml:space="preserve"> </w:t>
      </w:r>
      <w:proofErr w:type="spellStart"/>
      <w:r w:rsidR="00AA02D0">
        <w:rPr>
          <w:rFonts w:ascii="Arial" w:hAnsi="Arial" w:cs="Arial"/>
          <w:lang w:val="uk-UA"/>
        </w:rPr>
        <w:t>are</w:t>
      </w:r>
      <w:proofErr w:type="spellEnd"/>
      <w:r w:rsidR="00AA02D0">
        <w:rPr>
          <w:rFonts w:ascii="Arial" w:hAnsi="Arial" w:cs="Arial"/>
          <w:lang w:val="uk-UA"/>
        </w:rPr>
        <w:t xml:space="preserve">, </w:t>
      </w:r>
      <w:proofErr w:type="spellStart"/>
      <w:r w:rsidR="00AA02D0">
        <w:rPr>
          <w:rFonts w:ascii="Arial" w:hAnsi="Arial" w:cs="Arial"/>
          <w:lang w:val="uk-UA"/>
        </w:rPr>
        <w:t>or</w:t>
      </w:r>
      <w:proofErr w:type="spellEnd"/>
      <w:r w:rsidR="00AA02D0">
        <w:rPr>
          <w:rFonts w:ascii="Arial" w:hAnsi="Arial" w:cs="Arial"/>
          <w:lang w:val="uk-UA"/>
        </w:rPr>
        <w:t xml:space="preserve"> </w:t>
      </w:r>
      <w:proofErr w:type="spellStart"/>
      <w:r w:rsidR="00AA02D0">
        <w:rPr>
          <w:rFonts w:ascii="Arial" w:hAnsi="Arial" w:cs="Arial"/>
          <w:lang w:val="uk-UA"/>
        </w:rPr>
        <w:t>are</w:t>
      </w:r>
      <w:proofErr w:type="spellEnd"/>
      <w:r w:rsidR="00AA02D0">
        <w:rPr>
          <w:rFonts w:ascii="Arial" w:hAnsi="Arial" w:cs="Arial"/>
          <w:lang w:val="uk-UA"/>
        </w:rPr>
        <w:t xml:space="preserve"> </w:t>
      </w:r>
      <w:proofErr w:type="spellStart"/>
      <w:r w:rsidR="00AA02D0">
        <w:rPr>
          <w:rFonts w:ascii="Arial" w:hAnsi="Arial" w:cs="Arial"/>
          <w:lang w:val="uk-UA"/>
        </w:rPr>
        <w:t>to</w:t>
      </w:r>
      <w:proofErr w:type="spellEnd"/>
      <w:r w:rsidR="00AA02D0">
        <w:rPr>
          <w:rFonts w:ascii="Arial" w:hAnsi="Arial" w:cs="Arial"/>
          <w:lang w:val="uk-UA"/>
        </w:rPr>
        <w:t xml:space="preserve"> </w:t>
      </w:r>
      <w:proofErr w:type="spellStart"/>
      <w:r w:rsidR="00AA02D0">
        <w:rPr>
          <w:rFonts w:ascii="Arial" w:hAnsi="Arial" w:cs="Arial"/>
          <w:lang w:val="uk-UA"/>
        </w:rPr>
        <w:t>be</w:t>
      </w:r>
      <w:proofErr w:type="spellEnd"/>
      <w:r w:rsidR="00AA02D0">
        <w:rPr>
          <w:rFonts w:ascii="Arial" w:hAnsi="Arial" w:cs="Arial"/>
          <w:lang w:val="uk-UA"/>
        </w:rPr>
        <w:t xml:space="preserve">, </w:t>
      </w:r>
      <w:proofErr w:type="spellStart"/>
      <w:r w:rsidR="00AA02D0">
        <w:rPr>
          <w:rFonts w:ascii="Arial" w:hAnsi="Arial" w:cs="Arial"/>
          <w:lang w:val="uk-UA"/>
        </w:rPr>
        <w:t>processed</w:t>
      </w:r>
      <w:proofErr w:type="spellEnd"/>
      <w:r w:rsidR="00AA02D0">
        <w:rPr>
          <w:rFonts w:ascii="Arial" w:hAnsi="Arial" w:cs="Arial"/>
          <w:lang w:val="uk-UA"/>
        </w:rPr>
        <w:t xml:space="preserve">. </w:t>
      </w:r>
      <w:proofErr w:type="spellStart"/>
      <w:r w:rsidR="00AA02D0">
        <w:rPr>
          <w:rFonts w:ascii="Arial" w:hAnsi="Arial" w:cs="Arial"/>
          <w:lang w:val="uk-UA"/>
        </w:rPr>
        <w:t>For</w:t>
      </w:r>
      <w:proofErr w:type="spellEnd"/>
      <w:r w:rsidR="00AA02D0">
        <w:rPr>
          <w:rFonts w:ascii="Arial" w:hAnsi="Arial" w:cs="Arial"/>
          <w:lang w:val="uk-UA"/>
        </w:rPr>
        <w:t xml:space="preserve"> </w:t>
      </w:r>
      <w:proofErr w:type="spellStart"/>
      <w:r w:rsidR="00AA02D0">
        <w:rPr>
          <w:rFonts w:ascii="Arial" w:hAnsi="Arial" w:cs="Arial"/>
          <w:lang w:val="uk-UA"/>
        </w:rPr>
        <w:t>the</w:t>
      </w:r>
      <w:proofErr w:type="spellEnd"/>
      <w:r w:rsidR="00AA02D0">
        <w:rPr>
          <w:rFonts w:ascii="Arial" w:hAnsi="Arial" w:cs="Arial"/>
          <w:lang w:val="uk-UA"/>
        </w:rPr>
        <w:t xml:space="preserve"> </w:t>
      </w:r>
      <w:proofErr w:type="spellStart"/>
      <w:r w:rsidR="00AA02D0">
        <w:rPr>
          <w:rFonts w:ascii="Arial" w:hAnsi="Arial" w:cs="Arial"/>
          <w:lang w:val="uk-UA"/>
        </w:rPr>
        <w:t>purpose</w:t>
      </w:r>
      <w:proofErr w:type="spellEnd"/>
      <w:r w:rsidR="00AA02D0">
        <w:rPr>
          <w:rFonts w:ascii="Arial" w:hAnsi="Arial" w:cs="Arial"/>
          <w:lang w:val="uk-UA"/>
        </w:rPr>
        <w:t xml:space="preserve"> </w:t>
      </w:r>
      <w:proofErr w:type="spellStart"/>
      <w:r w:rsidR="00AA02D0">
        <w:rPr>
          <w:rFonts w:ascii="Arial" w:hAnsi="Arial" w:cs="Arial"/>
          <w:lang w:val="uk-UA"/>
        </w:rPr>
        <w:t>of</w:t>
      </w:r>
      <w:proofErr w:type="spellEnd"/>
      <w:r w:rsidR="00AA02D0">
        <w:rPr>
          <w:rFonts w:ascii="Arial" w:hAnsi="Arial" w:cs="Arial"/>
          <w:lang w:val="uk-UA"/>
        </w:rPr>
        <w:t xml:space="preserve"> </w:t>
      </w:r>
      <w:proofErr w:type="spellStart"/>
      <w:r w:rsidR="00AA02D0">
        <w:rPr>
          <w:rFonts w:ascii="Arial" w:hAnsi="Arial" w:cs="Arial"/>
          <w:lang w:val="uk-UA"/>
        </w:rPr>
        <w:t>this</w:t>
      </w:r>
      <w:proofErr w:type="spellEnd"/>
      <w:r w:rsidR="00AA02D0">
        <w:rPr>
          <w:rFonts w:ascii="Arial" w:hAnsi="Arial" w:cs="Arial"/>
          <w:lang w:val="uk-UA"/>
        </w:rPr>
        <w:t xml:space="preserve"> </w:t>
      </w:r>
      <w:proofErr w:type="spellStart"/>
      <w:r w:rsidR="00AA02D0">
        <w:rPr>
          <w:rFonts w:ascii="Arial" w:hAnsi="Arial" w:cs="Arial"/>
          <w:lang w:val="uk-UA"/>
        </w:rPr>
        <w:t>Privacy</w:t>
      </w:r>
      <w:proofErr w:type="spellEnd"/>
      <w:r w:rsidR="00AA02D0">
        <w:rPr>
          <w:rFonts w:ascii="Arial" w:hAnsi="Arial" w:cs="Arial"/>
          <w:lang w:val="uk-UA"/>
        </w:rPr>
        <w:t xml:space="preserve"> </w:t>
      </w:r>
      <w:proofErr w:type="spellStart"/>
      <w:r w:rsidR="00AA02D0">
        <w:rPr>
          <w:rFonts w:ascii="Arial" w:hAnsi="Arial" w:cs="Arial"/>
          <w:lang w:val="uk-UA"/>
        </w:rPr>
        <w:t>Policy</w:t>
      </w:r>
      <w:proofErr w:type="spellEnd"/>
      <w:r w:rsidR="00AA02D0">
        <w:rPr>
          <w:rFonts w:ascii="Arial" w:hAnsi="Arial" w:cs="Arial"/>
          <w:lang w:val="uk-UA"/>
        </w:rPr>
        <w:t xml:space="preserve">, </w:t>
      </w:r>
      <w:proofErr w:type="spellStart"/>
      <w:r w:rsidR="00AA02D0">
        <w:rPr>
          <w:rFonts w:ascii="Arial" w:hAnsi="Arial" w:cs="Arial"/>
          <w:lang w:val="uk-UA"/>
        </w:rPr>
        <w:t>we</w:t>
      </w:r>
      <w:proofErr w:type="spellEnd"/>
      <w:r w:rsidR="00AA02D0">
        <w:rPr>
          <w:rFonts w:ascii="Arial" w:hAnsi="Arial" w:cs="Arial"/>
          <w:lang w:val="uk-UA"/>
        </w:rPr>
        <w:t xml:space="preserve"> </w:t>
      </w:r>
      <w:proofErr w:type="spellStart"/>
      <w:r w:rsidR="00AA02D0">
        <w:rPr>
          <w:rFonts w:ascii="Arial" w:hAnsi="Arial" w:cs="Arial"/>
          <w:lang w:val="uk-UA"/>
        </w:rPr>
        <w:t>are</w:t>
      </w:r>
      <w:proofErr w:type="spellEnd"/>
      <w:r w:rsidR="00AA02D0">
        <w:rPr>
          <w:rFonts w:ascii="Arial" w:hAnsi="Arial" w:cs="Arial"/>
          <w:lang w:val="uk-UA"/>
        </w:rPr>
        <w:t xml:space="preserve"> a </w:t>
      </w:r>
      <w:proofErr w:type="spellStart"/>
      <w:r w:rsidR="00AA02D0">
        <w:rPr>
          <w:rFonts w:ascii="Arial" w:hAnsi="Arial" w:cs="Arial"/>
          <w:lang w:val="uk-UA"/>
        </w:rPr>
        <w:t>Data</w:t>
      </w:r>
      <w:proofErr w:type="spellEnd"/>
      <w:r w:rsidR="00AA02D0">
        <w:rPr>
          <w:rFonts w:ascii="Arial" w:hAnsi="Arial" w:cs="Arial"/>
          <w:lang w:val="uk-UA"/>
        </w:rPr>
        <w:t xml:space="preserve"> </w:t>
      </w:r>
      <w:proofErr w:type="spellStart"/>
      <w:r w:rsidR="00AA02D0">
        <w:rPr>
          <w:rFonts w:ascii="Arial" w:hAnsi="Arial" w:cs="Arial"/>
          <w:lang w:val="uk-UA"/>
        </w:rPr>
        <w:t>Controller</w:t>
      </w:r>
      <w:proofErr w:type="spellEnd"/>
      <w:r w:rsidR="00AA02D0">
        <w:rPr>
          <w:rFonts w:ascii="Arial" w:hAnsi="Arial" w:cs="Arial"/>
          <w:lang w:val="uk-UA"/>
        </w:rPr>
        <w:t xml:space="preserve"> </w:t>
      </w:r>
      <w:proofErr w:type="spellStart"/>
      <w:r w:rsidR="00AA02D0">
        <w:rPr>
          <w:rFonts w:ascii="Arial" w:hAnsi="Arial" w:cs="Arial"/>
          <w:lang w:val="uk-UA"/>
        </w:rPr>
        <w:t>of</w:t>
      </w:r>
      <w:proofErr w:type="spellEnd"/>
      <w:r w:rsidR="00AA02D0">
        <w:rPr>
          <w:rFonts w:ascii="Arial" w:hAnsi="Arial" w:cs="Arial"/>
          <w:lang w:val="uk-UA"/>
        </w:rPr>
        <w:t xml:space="preserve"> </w:t>
      </w:r>
      <w:proofErr w:type="spellStart"/>
      <w:r w:rsidR="00AA02D0">
        <w:rPr>
          <w:rFonts w:ascii="Arial" w:hAnsi="Arial" w:cs="Arial"/>
          <w:lang w:val="uk-UA"/>
        </w:rPr>
        <w:t>your</w:t>
      </w:r>
      <w:proofErr w:type="spellEnd"/>
      <w:r w:rsidR="00AA02D0">
        <w:rPr>
          <w:rFonts w:ascii="Arial" w:hAnsi="Arial" w:cs="Arial"/>
          <w:lang w:val="uk-UA"/>
        </w:rPr>
        <w:t xml:space="preserve"> </w:t>
      </w:r>
      <w:proofErr w:type="spellStart"/>
      <w:r w:rsidR="00AA02D0">
        <w:rPr>
          <w:rFonts w:ascii="Arial" w:hAnsi="Arial" w:cs="Arial"/>
          <w:lang w:val="uk-UA"/>
        </w:rPr>
        <w:t>data</w:t>
      </w:r>
      <w:proofErr w:type="spellEnd"/>
      <w:r w:rsidR="00AA02D0">
        <w:rPr>
          <w:rFonts w:ascii="Arial" w:hAnsi="Arial" w:cs="Arial"/>
          <w:lang w:val="uk-UA"/>
        </w:rPr>
        <w:t>.</w:t>
      </w:r>
    </w:p>
    <w:p w14:paraId="10FA9572" w14:textId="77777777" w:rsidR="00DF06A3" w:rsidRPr="00EE508A" w:rsidRDefault="00DF06A3" w:rsidP="00826773">
      <w:pPr>
        <w:ind w:left="357"/>
        <w:jc w:val="both"/>
        <w:rPr>
          <w:rFonts w:ascii="Arial" w:hAnsi="Arial" w:cs="Arial"/>
          <w:lang w:val="en-US"/>
        </w:rPr>
      </w:pPr>
      <w:r w:rsidRPr="00EE508A">
        <w:rPr>
          <w:rFonts w:ascii="Arial" w:hAnsi="Arial" w:cs="Arial"/>
          <w:lang w:val="en-US"/>
        </w:rPr>
        <w:t xml:space="preserve"> </w:t>
      </w:r>
    </w:p>
    <w:p w14:paraId="7843DE1F" w14:textId="77777777" w:rsidR="007A0E8C" w:rsidRPr="00EE508A" w:rsidRDefault="00214B0E" w:rsidP="00826773">
      <w:pPr>
        <w:ind w:left="357"/>
        <w:jc w:val="both"/>
        <w:rPr>
          <w:rFonts w:ascii="Arial" w:hAnsi="Arial" w:cs="Arial"/>
          <w:lang w:val="en-US"/>
        </w:rPr>
      </w:pPr>
      <w:r w:rsidRPr="00EE508A">
        <w:rPr>
          <w:rFonts w:ascii="Arial" w:hAnsi="Arial" w:cs="Arial"/>
          <w:b/>
          <w:lang w:val="en-US"/>
        </w:rPr>
        <w:t>DATA PROCESSORS (OR SERVICE PROVIDERS)</w:t>
      </w:r>
      <w:r w:rsidR="00AA02D0">
        <w:rPr>
          <w:rFonts w:ascii="Arial" w:hAnsi="Arial" w:cs="Arial"/>
          <w:lang w:val="uk-UA"/>
        </w:rPr>
        <w:t> </w:t>
      </w:r>
      <w:proofErr w:type="spellStart"/>
      <w:r w:rsidR="00AA02D0">
        <w:rPr>
          <w:rFonts w:ascii="Arial" w:hAnsi="Arial" w:cs="Arial"/>
          <w:lang w:val="uk-UA"/>
        </w:rPr>
        <w:t>means</w:t>
      </w:r>
      <w:proofErr w:type="spellEnd"/>
      <w:r w:rsidR="00AA02D0">
        <w:rPr>
          <w:rFonts w:ascii="Arial" w:hAnsi="Arial" w:cs="Arial"/>
          <w:lang w:val="uk-UA"/>
        </w:rPr>
        <w:t xml:space="preserve"> </w:t>
      </w:r>
      <w:proofErr w:type="spellStart"/>
      <w:r w:rsidR="00AA02D0">
        <w:rPr>
          <w:rFonts w:ascii="Arial" w:hAnsi="Arial" w:cs="Arial"/>
          <w:lang w:val="uk-UA"/>
        </w:rPr>
        <w:t>any</w:t>
      </w:r>
      <w:proofErr w:type="spellEnd"/>
      <w:r w:rsidR="00AA02D0">
        <w:rPr>
          <w:rFonts w:ascii="Arial" w:hAnsi="Arial" w:cs="Arial"/>
          <w:lang w:val="uk-UA"/>
        </w:rPr>
        <w:t xml:space="preserve"> </w:t>
      </w:r>
      <w:proofErr w:type="spellStart"/>
      <w:r w:rsidR="00AA02D0">
        <w:rPr>
          <w:rFonts w:ascii="Arial" w:hAnsi="Arial" w:cs="Arial"/>
          <w:lang w:val="uk-UA"/>
        </w:rPr>
        <w:t>natural</w:t>
      </w:r>
      <w:proofErr w:type="spellEnd"/>
      <w:r w:rsidR="00AA02D0">
        <w:rPr>
          <w:rFonts w:ascii="Arial" w:hAnsi="Arial" w:cs="Arial"/>
          <w:lang w:val="uk-UA"/>
        </w:rPr>
        <w:t xml:space="preserve"> </w:t>
      </w:r>
      <w:proofErr w:type="spellStart"/>
      <w:r w:rsidR="00AA02D0">
        <w:rPr>
          <w:rFonts w:ascii="Arial" w:hAnsi="Arial" w:cs="Arial"/>
          <w:lang w:val="uk-UA"/>
        </w:rPr>
        <w:t>or</w:t>
      </w:r>
      <w:proofErr w:type="spellEnd"/>
      <w:r w:rsidR="00AA02D0">
        <w:rPr>
          <w:rFonts w:ascii="Arial" w:hAnsi="Arial" w:cs="Arial"/>
          <w:lang w:val="uk-UA"/>
        </w:rPr>
        <w:t xml:space="preserve"> </w:t>
      </w:r>
      <w:proofErr w:type="spellStart"/>
      <w:r w:rsidR="00AA02D0">
        <w:rPr>
          <w:rFonts w:ascii="Arial" w:hAnsi="Arial" w:cs="Arial"/>
          <w:lang w:val="uk-UA"/>
        </w:rPr>
        <w:t>legal</w:t>
      </w:r>
      <w:proofErr w:type="spellEnd"/>
      <w:r w:rsidR="00AA02D0">
        <w:rPr>
          <w:rFonts w:ascii="Arial" w:hAnsi="Arial" w:cs="Arial"/>
          <w:lang w:val="uk-UA"/>
        </w:rPr>
        <w:t xml:space="preserve"> </w:t>
      </w:r>
      <w:proofErr w:type="spellStart"/>
      <w:r w:rsidR="00AA02D0">
        <w:rPr>
          <w:rFonts w:ascii="Arial" w:hAnsi="Arial" w:cs="Arial"/>
          <w:lang w:val="uk-UA"/>
        </w:rPr>
        <w:t>person</w:t>
      </w:r>
      <w:proofErr w:type="spellEnd"/>
      <w:r w:rsidR="00AA02D0">
        <w:rPr>
          <w:rFonts w:ascii="Arial" w:hAnsi="Arial" w:cs="Arial"/>
          <w:lang w:val="uk-UA"/>
        </w:rPr>
        <w:t xml:space="preserve"> </w:t>
      </w:r>
      <w:proofErr w:type="spellStart"/>
      <w:r w:rsidR="00AA02D0">
        <w:rPr>
          <w:rFonts w:ascii="Arial" w:hAnsi="Arial" w:cs="Arial"/>
          <w:lang w:val="uk-UA"/>
        </w:rPr>
        <w:t>who</w:t>
      </w:r>
      <w:proofErr w:type="spellEnd"/>
      <w:r w:rsidR="00AA02D0">
        <w:rPr>
          <w:rFonts w:ascii="Arial" w:hAnsi="Arial" w:cs="Arial"/>
          <w:lang w:val="uk-UA"/>
        </w:rPr>
        <w:t xml:space="preserve"> </w:t>
      </w:r>
      <w:proofErr w:type="spellStart"/>
      <w:r w:rsidR="00AA02D0">
        <w:rPr>
          <w:rFonts w:ascii="Arial" w:hAnsi="Arial" w:cs="Arial"/>
          <w:lang w:val="uk-UA"/>
        </w:rPr>
        <w:t>processes</w:t>
      </w:r>
      <w:proofErr w:type="spellEnd"/>
      <w:r w:rsidR="00AA02D0">
        <w:rPr>
          <w:rFonts w:ascii="Arial" w:hAnsi="Arial" w:cs="Arial"/>
          <w:lang w:val="uk-UA"/>
        </w:rPr>
        <w:t xml:space="preserve"> </w:t>
      </w:r>
      <w:proofErr w:type="spellStart"/>
      <w:r w:rsidR="00AA02D0">
        <w:rPr>
          <w:rFonts w:ascii="Arial" w:hAnsi="Arial" w:cs="Arial"/>
          <w:lang w:val="uk-UA"/>
        </w:rPr>
        <w:t>the</w:t>
      </w:r>
      <w:proofErr w:type="spellEnd"/>
      <w:r w:rsidR="00AA02D0">
        <w:rPr>
          <w:rFonts w:ascii="Arial" w:hAnsi="Arial" w:cs="Arial"/>
          <w:lang w:val="uk-UA"/>
        </w:rPr>
        <w:t xml:space="preserve"> </w:t>
      </w:r>
      <w:proofErr w:type="spellStart"/>
      <w:r w:rsidR="00AA02D0">
        <w:rPr>
          <w:rFonts w:ascii="Arial" w:hAnsi="Arial" w:cs="Arial"/>
          <w:lang w:val="uk-UA"/>
        </w:rPr>
        <w:t>data</w:t>
      </w:r>
      <w:proofErr w:type="spellEnd"/>
      <w:r w:rsidR="00AA02D0">
        <w:rPr>
          <w:rFonts w:ascii="Arial" w:hAnsi="Arial" w:cs="Arial"/>
          <w:lang w:val="uk-UA"/>
        </w:rPr>
        <w:t xml:space="preserve"> </w:t>
      </w:r>
      <w:proofErr w:type="spellStart"/>
      <w:r w:rsidR="00AA02D0">
        <w:rPr>
          <w:rFonts w:ascii="Arial" w:hAnsi="Arial" w:cs="Arial"/>
          <w:lang w:val="uk-UA"/>
        </w:rPr>
        <w:t>on</w:t>
      </w:r>
      <w:proofErr w:type="spellEnd"/>
      <w:r w:rsidR="00AA02D0">
        <w:rPr>
          <w:rFonts w:ascii="Arial" w:hAnsi="Arial" w:cs="Arial"/>
          <w:lang w:val="uk-UA"/>
        </w:rPr>
        <w:t xml:space="preserve"> </w:t>
      </w:r>
      <w:proofErr w:type="spellStart"/>
      <w:r w:rsidR="00AA02D0">
        <w:rPr>
          <w:rFonts w:ascii="Arial" w:hAnsi="Arial" w:cs="Arial"/>
          <w:lang w:val="uk-UA"/>
        </w:rPr>
        <w:t>behalf</w:t>
      </w:r>
      <w:proofErr w:type="spellEnd"/>
      <w:r w:rsidR="00AA02D0">
        <w:rPr>
          <w:rFonts w:ascii="Arial" w:hAnsi="Arial" w:cs="Arial"/>
          <w:lang w:val="uk-UA"/>
        </w:rPr>
        <w:t xml:space="preserve"> </w:t>
      </w:r>
      <w:proofErr w:type="spellStart"/>
      <w:r w:rsidR="00AA02D0">
        <w:rPr>
          <w:rFonts w:ascii="Arial" w:hAnsi="Arial" w:cs="Arial"/>
          <w:lang w:val="uk-UA"/>
        </w:rPr>
        <w:t>of</w:t>
      </w:r>
      <w:proofErr w:type="spellEnd"/>
      <w:r w:rsidR="00AA02D0">
        <w:rPr>
          <w:rFonts w:ascii="Arial" w:hAnsi="Arial" w:cs="Arial"/>
          <w:lang w:val="uk-UA"/>
        </w:rPr>
        <w:t xml:space="preserve"> </w:t>
      </w:r>
      <w:proofErr w:type="spellStart"/>
      <w:r w:rsidR="00AA02D0">
        <w:rPr>
          <w:rFonts w:ascii="Arial" w:hAnsi="Arial" w:cs="Arial"/>
          <w:lang w:val="uk-UA"/>
        </w:rPr>
        <w:t>the</w:t>
      </w:r>
      <w:proofErr w:type="spellEnd"/>
      <w:r w:rsidR="00AA02D0">
        <w:rPr>
          <w:rFonts w:ascii="Arial" w:hAnsi="Arial" w:cs="Arial"/>
          <w:lang w:val="uk-UA"/>
        </w:rPr>
        <w:t xml:space="preserve"> </w:t>
      </w:r>
      <w:proofErr w:type="spellStart"/>
      <w:r w:rsidR="00AA02D0">
        <w:rPr>
          <w:rFonts w:ascii="Arial" w:hAnsi="Arial" w:cs="Arial"/>
          <w:lang w:val="uk-UA"/>
        </w:rPr>
        <w:t>Data</w:t>
      </w:r>
      <w:proofErr w:type="spellEnd"/>
      <w:r w:rsidR="00AA02D0">
        <w:rPr>
          <w:rFonts w:ascii="Arial" w:hAnsi="Arial" w:cs="Arial"/>
          <w:lang w:val="uk-UA"/>
        </w:rPr>
        <w:t xml:space="preserve"> </w:t>
      </w:r>
      <w:proofErr w:type="spellStart"/>
      <w:r w:rsidR="00AA02D0">
        <w:rPr>
          <w:rFonts w:ascii="Arial" w:hAnsi="Arial" w:cs="Arial"/>
          <w:lang w:val="uk-UA"/>
        </w:rPr>
        <w:t>Controller</w:t>
      </w:r>
      <w:proofErr w:type="spellEnd"/>
      <w:r w:rsidR="00AA02D0">
        <w:rPr>
          <w:rFonts w:ascii="Arial" w:hAnsi="Arial" w:cs="Arial"/>
          <w:lang w:val="uk-UA"/>
        </w:rPr>
        <w:t xml:space="preserve">. </w:t>
      </w:r>
      <w:proofErr w:type="spellStart"/>
      <w:r w:rsidR="00AA02D0">
        <w:rPr>
          <w:rFonts w:ascii="Arial" w:hAnsi="Arial" w:cs="Arial"/>
          <w:lang w:val="uk-UA"/>
        </w:rPr>
        <w:t>We</w:t>
      </w:r>
      <w:proofErr w:type="spellEnd"/>
      <w:r w:rsidR="00AA02D0">
        <w:rPr>
          <w:rFonts w:ascii="Arial" w:hAnsi="Arial" w:cs="Arial"/>
          <w:lang w:val="uk-UA"/>
        </w:rPr>
        <w:t xml:space="preserve"> </w:t>
      </w:r>
      <w:proofErr w:type="spellStart"/>
      <w:r w:rsidR="00AA02D0">
        <w:rPr>
          <w:rFonts w:ascii="Arial" w:hAnsi="Arial" w:cs="Arial"/>
          <w:lang w:val="uk-UA"/>
        </w:rPr>
        <w:t>may</w:t>
      </w:r>
      <w:proofErr w:type="spellEnd"/>
      <w:r w:rsidR="00AA02D0">
        <w:rPr>
          <w:rFonts w:ascii="Arial" w:hAnsi="Arial" w:cs="Arial"/>
          <w:lang w:val="uk-UA"/>
        </w:rPr>
        <w:t xml:space="preserve"> </w:t>
      </w:r>
      <w:proofErr w:type="spellStart"/>
      <w:r w:rsidR="00AA02D0">
        <w:rPr>
          <w:rFonts w:ascii="Arial" w:hAnsi="Arial" w:cs="Arial"/>
          <w:lang w:val="uk-UA"/>
        </w:rPr>
        <w:t>use</w:t>
      </w:r>
      <w:proofErr w:type="spellEnd"/>
      <w:r w:rsidR="00AA02D0">
        <w:rPr>
          <w:rFonts w:ascii="Arial" w:hAnsi="Arial" w:cs="Arial"/>
          <w:lang w:val="uk-UA"/>
        </w:rPr>
        <w:t xml:space="preserve"> </w:t>
      </w:r>
      <w:proofErr w:type="spellStart"/>
      <w:r w:rsidR="00AA02D0">
        <w:rPr>
          <w:rFonts w:ascii="Arial" w:hAnsi="Arial" w:cs="Arial"/>
          <w:lang w:val="uk-UA"/>
        </w:rPr>
        <w:t>the</w:t>
      </w:r>
      <w:proofErr w:type="spellEnd"/>
      <w:r w:rsidR="00AA02D0">
        <w:rPr>
          <w:rFonts w:ascii="Arial" w:hAnsi="Arial" w:cs="Arial"/>
          <w:lang w:val="uk-UA"/>
        </w:rPr>
        <w:t xml:space="preserve"> </w:t>
      </w:r>
      <w:proofErr w:type="spellStart"/>
      <w:r w:rsidR="00AA02D0">
        <w:rPr>
          <w:rFonts w:ascii="Arial" w:hAnsi="Arial" w:cs="Arial"/>
          <w:lang w:val="uk-UA"/>
        </w:rPr>
        <w:t>services</w:t>
      </w:r>
      <w:proofErr w:type="spellEnd"/>
      <w:r w:rsidR="00AA02D0">
        <w:rPr>
          <w:rFonts w:ascii="Arial" w:hAnsi="Arial" w:cs="Arial"/>
          <w:lang w:val="uk-UA"/>
        </w:rPr>
        <w:t xml:space="preserve"> </w:t>
      </w:r>
      <w:proofErr w:type="spellStart"/>
      <w:r w:rsidR="00AA02D0">
        <w:rPr>
          <w:rFonts w:ascii="Arial" w:hAnsi="Arial" w:cs="Arial"/>
          <w:lang w:val="uk-UA"/>
        </w:rPr>
        <w:t>of</w:t>
      </w:r>
      <w:proofErr w:type="spellEnd"/>
      <w:r w:rsidR="00AA02D0">
        <w:rPr>
          <w:rFonts w:ascii="Arial" w:hAnsi="Arial" w:cs="Arial"/>
          <w:lang w:val="uk-UA"/>
        </w:rPr>
        <w:t xml:space="preserve"> </w:t>
      </w:r>
      <w:proofErr w:type="spellStart"/>
      <w:r w:rsidR="00AA02D0">
        <w:rPr>
          <w:rFonts w:ascii="Arial" w:hAnsi="Arial" w:cs="Arial"/>
          <w:lang w:val="uk-UA"/>
        </w:rPr>
        <w:t>various</w:t>
      </w:r>
      <w:proofErr w:type="spellEnd"/>
      <w:r w:rsidR="00AA02D0">
        <w:rPr>
          <w:rFonts w:ascii="Arial" w:hAnsi="Arial" w:cs="Arial"/>
          <w:lang w:val="uk-UA"/>
        </w:rPr>
        <w:t xml:space="preserve"> </w:t>
      </w:r>
      <w:proofErr w:type="spellStart"/>
      <w:r w:rsidR="00AA02D0">
        <w:rPr>
          <w:rFonts w:ascii="Arial" w:hAnsi="Arial" w:cs="Arial"/>
          <w:lang w:val="uk-UA"/>
        </w:rPr>
        <w:t>Service</w:t>
      </w:r>
      <w:proofErr w:type="spellEnd"/>
      <w:r w:rsidR="00AA02D0">
        <w:rPr>
          <w:rFonts w:ascii="Arial" w:hAnsi="Arial" w:cs="Arial"/>
          <w:lang w:val="uk-UA"/>
        </w:rPr>
        <w:t xml:space="preserve"> </w:t>
      </w:r>
      <w:proofErr w:type="spellStart"/>
      <w:r w:rsidR="00AA02D0">
        <w:rPr>
          <w:rFonts w:ascii="Arial" w:hAnsi="Arial" w:cs="Arial"/>
          <w:lang w:val="uk-UA"/>
        </w:rPr>
        <w:t>Providers</w:t>
      </w:r>
      <w:proofErr w:type="spellEnd"/>
      <w:r w:rsidR="00AA02D0">
        <w:rPr>
          <w:rFonts w:ascii="Arial" w:hAnsi="Arial" w:cs="Arial"/>
          <w:lang w:val="uk-UA"/>
        </w:rPr>
        <w:t xml:space="preserve"> </w:t>
      </w:r>
      <w:proofErr w:type="spellStart"/>
      <w:r w:rsidR="00AA02D0">
        <w:rPr>
          <w:rFonts w:ascii="Arial" w:hAnsi="Arial" w:cs="Arial"/>
          <w:lang w:val="uk-UA"/>
        </w:rPr>
        <w:t>in</w:t>
      </w:r>
      <w:proofErr w:type="spellEnd"/>
      <w:r w:rsidR="00AA02D0">
        <w:rPr>
          <w:rFonts w:ascii="Arial" w:hAnsi="Arial" w:cs="Arial"/>
          <w:lang w:val="uk-UA"/>
        </w:rPr>
        <w:t xml:space="preserve"> </w:t>
      </w:r>
      <w:proofErr w:type="spellStart"/>
      <w:r w:rsidR="00AA02D0">
        <w:rPr>
          <w:rFonts w:ascii="Arial" w:hAnsi="Arial" w:cs="Arial"/>
          <w:lang w:val="uk-UA"/>
        </w:rPr>
        <w:t>order</w:t>
      </w:r>
      <w:proofErr w:type="spellEnd"/>
      <w:r w:rsidR="00AA02D0">
        <w:rPr>
          <w:rFonts w:ascii="Arial" w:hAnsi="Arial" w:cs="Arial"/>
          <w:lang w:val="uk-UA"/>
        </w:rPr>
        <w:t xml:space="preserve"> </w:t>
      </w:r>
      <w:proofErr w:type="spellStart"/>
      <w:r w:rsidR="00AA02D0">
        <w:rPr>
          <w:rFonts w:ascii="Arial" w:hAnsi="Arial" w:cs="Arial"/>
          <w:lang w:val="uk-UA"/>
        </w:rPr>
        <w:t>to</w:t>
      </w:r>
      <w:proofErr w:type="spellEnd"/>
      <w:r w:rsidR="00AA02D0">
        <w:rPr>
          <w:rFonts w:ascii="Arial" w:hAnsi="Arial" w:cs="Arial"/>
          <w:lang w:val="uk-UA"/>
        </w:rPr>
        <w:t xml:space="preserve"> </w:t>
      </w:r>
      <w:proofErr w:type="spellStart"/>
      <w:r w:rsidR="00AA02D0">
        <w:rPr>
          <w:rFonts w:ascii="Arial" w:hAnsi="Arial" w:cs="Arial"/>
          <w:lang w:val="uk-UA"/>
        </w:rPr>
        <w:t>process</w:t>
      </w:r>
      <w:proofErr w:type="spellEnd"/>
      <w:r w:rsidR="00AA02D0">
        <w:rPr>
          <w:rFonts w:ascii="Arial" w:hAnsi="Arial" w:cs="Arial"/>
          <w:lang w:val="uk-UA"/>
        </w:rPr>
        <w:t xml:space="preserve"> </w:t>
      </w:r>
      <w:proofErr w:type="spellStart"/>
      <w:r w:rsidR="00AA02D0">
        <w:rPr>
          <w:rFonts w:ascii="Arial" w:hAnsi="Arial" w:cs="Arial"/>
          <w:lang w:val="uk-UA"/>
        </w:rPr>
        <w:t>your</w:t>
      </w:r>
      <w:proofErr w:type="spellEnd"/>
      <w:r w:rsidR="00AA02D0">
        <w:rPr>
          <w:rFonts w:ascii="Arial" w:hAnsi="Arial" w:cs="Arial"/>
          <w:lang w:val="uk-UA"/>
        </w:rPr>
        <w:t xml:space="preserve"> </w:t>
      </w:r>
      <w:proofErr w:type="spellStart"/>
      <w:r w:rsidR="00AA02D0">
        <w:rPr>
          <w:rFonts w:ascii="Arial" w:hAnsi="Arial" w:cs="Arial"/>
          <w:lang w:val="uk-UA"/>
        </w:rPr>
        <w:t>data</w:t>
      </w:r>
      <w:proofErr w:type="spellEnd"/>
      <w:r w:rsidR="00AA02D0">
        <w:rPr>
          <w:rFonts w:ascii="Arial" w:hAnsi="Arial" w:cs="Arial"/>
          <w:lang w:val="uk-UA"/>
        </w:rPr>
        <w:t xml:space="preserve"> </w:t>
      </w:r>
      <w:proofErr w:type="spellStart"/>
      <w:r w:rsidR="00AA02D0">
        <w:rPr>
          <w:rFonts w:ascii="Arial" w:hAnsi="Arial" w:cs="Arial"/>
          <w:lang w:val="uk-UA"/>
        </w:rPr>
        <w:t>more</w:t>
      </w:r>
      <w:proofErr w:type="spellEnd"/>
      <w:r w:rsidR="00AA02D0">
        <w:rPr>
          <w:rFonts w:ascii="Arial" w:hAnsi="Arial" w:cs="Arial"/>
          <w:lang w:val="uk-UA"/>
        </w:rPr>
        <w:t xml:space="preserve"> </w:t>
      </w:r>
      <w:proofErr w:type="spellStart"/>
      <w:r w:rsidR="00AA02D0">
        <w:rPr>
          <w:rFonts w:ascii="Arial" w:hAnsi="Arial" w:cs="Arial"/>
          <w:lang w:val="uk-UA"/>
        </w:rPr>
        <w:t>effectively</w:t>
      </w:r>
      <w:proofErr w:type="spellEnd"/>
      <w:r w:rsidR="00AA02D0">
        <w:rPr>
          <w:rFonts w:ascii="Arial" w:hAnsi="Arial" w:cs="Arial"/>
          <w:lang w:val="uk-UA"/>
        </w:rPr>
        <w:t>.</w:t>
      </w:r>
    </w:p>
    <w:p w14:paraId="5EAD55CD" w14:textId="77777777" w:rsidR="00DF06A3" w:rsidRPr="00EE508A" w:rsidRDefault="00DF06A3" w:rsidP="00826773">
      <w:pPr>
        <w:ind w:left="357"/>
        <w:jc w:val="both"/>
        <w:rPr>
          <w:rFonts w:ascii="Arial" w:hAnsi="Arial" w:cs="Arial"/>
          <w:lang w:val="en-US"/>
        </w:rPr>
      </w:pPr>
      <w:r w:rsidRPr="00EE508A">
        <w:rPr>
          <w:rFonts w:ascii="Arial" w:hAnsi="Arial" w:cs="Arial"/>
          <w:lang w:val="en-US"/>
        </w:rPr>
        <w:t xml:space="preserve"> </w:t>
      </w:r>
    </w:p>
    <w:p w14:paraId="3AC19422" w14:textId="77777777" w:rsidR="007A0E8C" w:rsidRPr="00EE508A" w:rsidRDefault="00214B0E" w:rsidP="00826773">
      <w:pPr>
        <w:ind w:left="357"/>
        <w:jc w:val="both"/>
        <w:rPr>
          <w:rFonts w:ascii="Arial" w:hAnsi="Arial" w:cs="Arial"/>
          <w:lang w:val="en-US"/>
        </w:rPr>
      </w:pPr>
      <w:r w:rsidRPr="00EE508A">
        <w:rPr>
          <w:rFonts w:ascii="Arial" w:hAnsi="Arial" w:cs="Arial"/>
          <w:b/>
          <w:lang w:val="en-US"/>
        </w:rPr>
        <w:t>DATA SUBJECT </w:t>
      </w:r>
      <w:r w:rsidR="00AA02D0" w:rsidRPr="00EE508A">
        <w:rPr>
          <w:rFonts w:ascii="Arial" w:hAnsi="Arial" w:cs="Arial"/>
          <w:lang w:val="en-US"/>
        </w:rPr>
        <w:t>is any living individual who is the subject of Personal Data.</w:t>
      </w:r>
    </w:p>
    <w:p w14:paraId="2F5C9D17" w14:textId="77777777" w:rsidR="00DF06A3" w:rsidRPr="00EE508A" w:rsidRDefault="00DF06A3" w:rsidP="00826773">
      <w:pPr>
        <w:ind w:left="357"/>
        <w:jc w:val="both"/>
        <w:rPr>
          <w:rFonts w:ascii="Arial" w:hAnsi="Arial" w:cs="Arial"/>
          <w:b/>
          <w:lang w:val="en-US"/>
        </w:rPr>
      </w:pPr>
      <w:r w:rsidRPr="00EE508A">
        <w:rPr>
          <w:rFonts w:ascii="Arial" w:hAnsi="Arial" w:cs="Arial"/>
          <w:lang w:val="en-US"/>
        </w:rPr>
        <w:t xml:space="preserve"> </w:t>
      </w:r>
    </w:p>
    <w:p w14:paraId="0F0352CD" w14:textId="77777777" w:rsidR="007A0E8C" w:rsidRPr="00EE508A" w:rsidRDefault="00214B0E" w:rsidP="00826773">
      <w:pPr>
        <w:ind w:left="357"/>
        <w:jc w:val="both"/>
        <w:rPr>
          <w:rFonts w:ascii="Arial" w:hAnsi="Arial" w:cs="Arial"/>
          <w:lang w:val="en-US"/>
        </w:rPr>
      </w:pPr>
      <w:r w:rsidRPr="00EE508A">
        <w:rPr>
          <w:rFonts w:ascii="Arial" w:hAnsi="Arial" w:cs="Arial"/>
          <w:b/>
          <w:lang w:val="en-US"/>
        </w:rPr>
        <w:t>THE USER </w:t>
      </w:r>
      <w:r w:rsidR="007A0E8C" w:rsidRPr="00EE508A">
        <w:rPr>
          <w:rFonts w:ascii="Arial" w:hAnsi="Arial" w:cs="Arial"/>
          <w:lang w:val="en-US"/>
        </w:rPr>
        <w:t>is the individual using our Service. The User corresponds to the Data Subject, who is the subject of Personal Data.</w:t>
      </w:r>
    </w:p>
    <w:p w14:paraId="0D8C34FA" w14:textId="77777777" w:rsidR="00DF06A3" w:rsidRPr="00EE508A" w:rsidRDefault="00DF06A3" w:rsidP="00826773">
      <w:pPr>
        <w:ind w:left="357"/>
        <w:jc w:val="both"/>
        <w:rPr>
          <w:rFonts w:ascii="Arial" w:hAnsi="Arial" w:cs="Arial"/>
          <w:lang w:val="en-US"/>
        </w:rPr>
      </w:pPr>
      <w:r w:rsidRPr="00EE508A">
        <w:rPr>
          <w:rFonts w:ascii="Arial" w:hAnsi="Arial" w:cs="Arial"/>
          <w:lang w:val="en-US"/>
        </w:rPr>
        <w:t xml:space="preserve"> </w:t>
      </w:r>
    </w:p>
    <w:p w14:paraId="56D91EA1" w14:textId="77777777" w:rsidR="00616A33" w:rsidRDefault="00A83A91" w:rsidP="00616A33">
      <w:pPr>
        <w:pStyle w:val="ListParagraph"/>
        <w:keepLines w:val="0"/>
        <w:numPr>
          <w:ilvl w:val="0"/>
          <w:numId w:val="27"/>
        </w:numPr>
        <w:spacing w:after="0"/>
        <w:jc w:val="both"/>
        <w:rPr>
          <w:rFonts w:ascii="Arial" w:hAnsi="Arial" w:cs="Arial"/>
          <w:b/>
          <w:u w:val="single"/>
        </w:rPr>
      </w:pPr>
      <w:r w:rsidRPr="00AA02D0">
        <w:rPr>
          <w:rFonts w:ascii="Arial" w:hAnsi="Arial" w:cs="Arial"/>
          <w:b/>
          <w:u w:val="single"/>
        </w:rPr>
        <w:lastRenderedPageBreak/>
        <w:t>Information Collection and Use</w:t>
      </w:r>
    </w:p>
    <w:p w14:paraId="6278EF16" w14:textId="77777777" w:rsidR="00B56BA4" w:rsidRPr="00B56BA4" w:rsidRDefault="00B56BA4" w:rsidP="00B56BA4">
      <w:pPr>
        <w:pStyle w:val="ListParagraph"/>
        <w:keepLines w:val="0"/>
        <w:spacing w:after="0"/>
        <w:ind w:left="357"/>
        <w:jc w:val="both"/>
        <w:rPr>
          <w:rFonts w:ascii="Arial" w:hAnsi="Arial" w:cs="Arial"/>
          <w:b/>
          <w:u w:val="single"/>
          <w:lang w:val="uk-UA"/>
        </w:rPr>
      </w:pPr>
      <w:r>
        <w:rPr>
          <w:rFonts w:ascii="Arial" w:hAnsi="Arial" w:cs="Arial"/>
          <w:b/>
          <w:u w:val="single"/>
          <w:lang w:val="uk-UA"/>
        </w:rPr>
        <w:t xml:space="preserve"> </w:t>
      </w:r>
    </w:p>
    <w:p w14:paraId="54790EB6" w14:textId="77777777" w:rsidR="00E86D6A" w:rsidRPr="00616A33" w:rsidRDefault="00A83A91" w:rsidP="00826773">
      <w:pPr>
        <w:pStyle w:val="ListParagraph"/>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43362F4A" w14:textId="77777777" w:rsidR="00DF06A3" w:rsidRPr="00EE508A" w:rsidRDefault="00DF06A3" w:rsidP="00826773">
      <w:pPr>
        <w:rPr>
          <w:rFonts w:ascii="Arial" w:hAnsi="Arial" w:cs="Arial"/>
          <w:lang w:val="en-US"/>
        </w:rPr>
      </w:pPr>
      <w:r w:rsidRPr="00EE508A">
        <w:rPr>
          <w:rFonts w:ascii="Arial" w:hAnsi="Arial" w:cs="Arial"/>
          <w:lang w:val="en-US"/>
        </w:rPr>
        <w:t xml:space="preserve"> </w:t>
      </w:r>
    </w:p>
    <w:p w14:paraId="10C0F530" w14:textId="77777777" w:rsidR="00616A33" w:rsidRDefault="00A83A91" w:rsidP="00616A33">
      <w:pPr>
        <w:pStyle w:val="ListParagraph"/>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14:paraId="558AFAF8" w14:textId="77777777" w:rsidR="00B56BA4" w:rsidRDefault="00B56BA4" w:rsidP="00B56BA4">
      <w:pPr>
        <w:pStyle w:val="ListParagraph"/>
        <w:keepLines w:val="0"/>
        <w:spacing w:after="0"/>
        <w:ind w:left="357"/>
        <w:jc w:val="both"/>
        <w:rPr>
          <w:rFonts w:ascii="Arial" w:hAnsi="Arial" w:cs="Arial"/>
          <w:b/>
          <w:u w:val="single"/>
        </w:rPr>
      </w:pPr>
      <w:r>
        <w:rPr>
          <w:rFonts w:ascii="Arial" w:hAnsi="Arial" w:cs="Arial"/>
          <w:b/>
          <w:u w:val="single"/>
          <w:lang w:val="uk-UA"/>
        </w:rPr>
        <w:t xml:space="preserve"> </w:t>
      </w:r>
    </w:p>
    <w:p w14:paraId="4FCACF57" w14:textId="77777777" w:rsidR="00616A33" w:rsidRDefault="00A83A91" w:rsidP="00616A33">
      <w:pPr>
        <w:pStyle w:val="ListParagraph"/>
        <w:keepLines w:val="0"/>
        <w:spacing w:after="0"/>
        <w:ind w:left="357"/>
        <w:jc w:val="both"/>
        <w:rPr>
          <w:rFonts w:ascii="Arial" w:hAnsi="Arial" w:cs="Arial"/>
          <w:b/>
        </w:rPr>
      </w:pPr>
      <w:r w:rsidRPr="00616A33">
        <w:rPr>
          <w:rFonts w:ascii="Arial" w:hAnsi="Arial" w:cs="Arial"/>
          <w:b/>
        </w:rPr>
        <w:t>Personal Data</w:t>
      </w:r>
    </w:p>
    <w:p w14:paraId="32810EE1" w14:textId="77777777" w:rsidR="00B56BA4" w:rsidRPr="0029737D" w:rsidRDefault="00A83A91" w:rsidP="0029737D">
      <w:pPr>
        <w:pStyle w:val="ListParagraph"/>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xml:space="preserve">”). </w:t>
      </w:r>
      <w:proofErr w:type="gramStart"/>
      <w:r w:rsidR="00616A33">
        <w:rPr>
          <w:rFonts w:ascii="Arial" w:hAnsi="Arial" w:cs="Arial"/>
        </w:rPr>
        <w:t>Personally</w:t>
      </w:r>
      <w:proofErr w:type="gramEnd"/>
      <w:r w:rsidR="00616A33">
        <w:rPr>
          <w:rFonts w:ascii="Arial" w:hAnsi="Arial" w:cs="Arial"/>
        </w:rPr>
        <w:t xml:space="preserve"> identifiable information may include, but is not limited to:</w:t>
      </w:r>
    </w:p>
    <w:p w14:paraId="1C249226" w14:textId="77777777" w:rsidR="00EE3103" w:rsidRPr="00EE508A" w:rsidRDefault="00EE3103" w:rsidP="00616A33">
      <w:pPr>
        <w:jc w:val="both"/>
        <w:rPr>
          <w:rFonts w:ascii="Arial" w:hAnsi="Arial" w:cs="Arial"/>
          <w:lang w:val="en-US"/>
        </w:rPr>
      </w:pPr>
      <w:r w:rsidRPr="00EE508A">
        <w:rPr>
          <w:rFonts w:ascii="Arial" w:hAnsi="Arial" w:cs="Arial"/>
          <w:lang w:val="en-US"/>
        </w:rPr>
        <w:t xml:space="preserve"> </w:t>
      </w:r>
    </w:p>
    <w:p w14:paraId="42078F6D" w14:textId="77777777" w:rsidR="00B56BA4" w:rsidRDefault="00EE3103" w:rsidP="00826773">
      <w:pPr>
        <w:pStyle w:val="ListParagraph"/>
        <w:keepNext w:val="0"/>
        <w:keepLines w:val="0"/>
        <w:numPr>
          <w:ilvl w:val="1"/>
          <w:numId w:val="26"/>
        </w:numPr>
        <w:spacing w:after="0"/>
        <w:jc w:val="both"/>
        <w:rPr>
          <w:rFonts w:ascii="Arial" w:hAnsi="Arial" w:cs="Arial"/>
        </w:rPr>
      </w:pPr>
      <w:r w:rsidRPr="00CC1986">
        <w:rPr>
          <w:rFonts w:ascii="Arial" w:hAnsi="Arial" w:cs="Arial"/>
        </w:rPr>
        <w:t>Email address</w:t>
      </w:r>
    </w:p>
    <w:p w14:paraId="37161759" w14:textId="77777777" w:rsidR="00E86D6A" w:rsidRPr="00B56BA4" w:rsidRDefault="00B56BA4" w:rsidP="00B56BA4">
      <w:pPr>
        <w:ind w:left="360"/>
        <w:jc w:val="both"/>
        <w:rPr>
          <w:rFonts w:ascii="Arial" w:hAnsi="Arial" w:cs="Arial"/>
        </w:rPr>
      </w:pPr>
      <w:r>
        <w:rPr>
          <w:rFonts w:ascii="Arial" w:hAnsi="Arial" w:cs="Arial"/>
          <w:lang w:val="uk-UA"/>
        </w:rPr>
        <w:t xml:space="preserve"> </w:t>
      </w:r>
    </w:p>
    <w:p w14:paraId="658A877F" w14:textId="77777777" w:rsidR="00B56BA4" w:rsidRDefault="00EE3103" w:rsidP="00826773">
      <w:pPr>
        <w:pStyle w:val="ListParagraph"/>
        <w:keepNext w:val="0"/>
        <w:keepLines w:val="0"/>
        <w:numPr>
          <w:ilvl w:val="1"/>
          <w:numId w:val="26"/>
        </w:numPr>
        <w:spacing w:after="0"/>
        <w:jc w:val="both"/>
        <w:rPr>
          <w:rFonts w:ascii="Arial" w:hAnsi="Arial" w:cs="Arial"/>
        </w:rPr>
      </w:pPr>
      <w:r w:rsidRPr="00CC1986">
        <w:rPr>
          <w:rFonts w:ascii="Arial" w:hAnsi="Arial" w:cs="Arial"/>
        </w:rPr>
        <w:t>First name and last name</w:t>
      </w:r>
    </w:p>
    <w:p w14:paraId="0E7D0EFF" w14:textId="77777777" w:rsidR="00E86D6A" w:rsidRPr="00B56BA4" w:rsidRDefault="00B56BA4" w:rsidP="00B56BA4">
      <w:pPr>
        <w:ind w:left="360"/>
        <w:jc w:val="both"/>
        <w:rPr>
          <w:rFonts w:ascii="Arial" w:hAnsi="Arial" w:cs="Arial"/>
        </w:rPr>
      </w:pPr>
      <w:r>
        <w:rPr>
          <w:rFonts w:ascii="Arial" w:hAnsi="Arial" w:cs="Arial"/>
          <w:lang w:val="uk-UA"/>
        </w:rPr>
        <w:t xml:space="preserve"> </w:t>
      </w:r>
    </w:p>
    <w:p w14:paraId="6EB509C7" w14:textId="77777777" w:rsidR="00B56BA4" w:rsidRDefault="00EE3103" w:rsidP="00826773">
      <w:pPr>
        <w:pStyle w:val="ListParagraph"/>
        <w:keepNext w:val="0"/>
        <w:keepLines w:val="0"/>
        <w:numPr>
          <w:ilvl w:val="1"/>
          <w:numId w:val="26"/>
        </w:numPr>
        <w:spacing w:after="0"/>
        <w:jc w:val="both"/>
        <w:rPr>
          <w:rFonts w:ascii="Arial" w:hAnsi="Arial" w:cs="Arial"/>
        </w:rPr>
      </w:pPr>
      <w:r w:rsidRPr="00CC1986">
        <w:rPr>
          <w:rFonts w:ascii="Arial" w:hAnsi="Arial" w:cs="Arial"/>
        </w:rPr>
        <w:t>Phone number</w:t>
      </w:r>
    </w:p>
    <w:p w14:paraId="3244F986" w14:textId="77777777" w:rsidR="00E86D6A" w:rsidRPr="00B56BA4" w:rsidRDefault="00B56BA4" w:rsidP="00B56BA4">
      <w:pPr>
        <w:ind w:left="360"/>
        <w:jc w:val="both"/>
        <w:rPr>
          <w:rFonts w:ascii="Arial" w:hAnsi="Arial" w:cs="Arial"/>
        </w:rPr>
      </w:pPr>
      <w:r>
        <w:rPr>
          <w:rFonts w:ascii="Arial" w:hAnsi="Arial" w:cs="Arial"/>
          <w:lang w:val="uk-UA"/>
        </w:rPr>
        <w:t xml:space="preserve"> </w:t>
      </w:r>
    </w:p>
    <w:p w14:paraId="1B25689E" w14:textId="77777777" w:rsidR="00B56BA4" w:rsidRDefault="00EE3103" w:rsidP="00826773">
      <w:pPr>
        <w:pStyle w:val="ListParagraph"/>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14:paraId="052B2E33" w14:textId="77777777" w:rsidR="00E86D6A" w:rsidRPr="00EE508A" w:rsidRDefault="00B56BA4" w:rsidP="00B56BA4">
      <w:pPr>
        <w:ind w:left="360"/>
        <w:jc w:val="both"/>
        <w:rPr>
          <w:rFonts w:ascii="Arial" w:hAnsi="Arial" w:cs="Arial"/>
          <w:lang w:val="en-US"/>
        </w:rPr>
      </w:pPr>
      <w:r>
        <w:rPr>
          <w:rFonts w:ascii="Arial" w:hAnsi="Arial" w:cs="Arial"/>
          <w:lang w:val="uk-UA"/>
        </w:rPr>
        <w:t xml:space="preserve"> </w:t>
      </w:r>
    </w:p>
    <w:p w14:paraId="649801DD" w14:textId="77777777" w:rsidR="00B56BA4" w:rsidRDefault="00EE3103" w:rsidP="00826773">
      <w:pPr>
        <w:pStyle w:val="ListParagraph"/>
        <w:keepNext w:val="0"/>
        <w:keepLines w:val="0"/>
        <w:numPr>
          <w:ilvl w:val="1"/>
          <w:numId w:val="26"/>
        </w:numPr>
        <w:spacing w:after="0"/>
        <w:jc w:val="both"/>
        <w:rPr>
          <w:rFonts w:ascii="Arial" w:hAnsi="Arial" w:cs="Arial"/>
        </w:rPr>
      </w:pPr>
      <w:r w:rsidRPr="00CC1986">
        <w:rPr>
          <w:rFonts w:ascii="Arial" w:hAnsi="Arial" w:cs="Arial"/>
        </w:rPr>
        <w:t>Cookies and Usage Data</w:t>
      </w:r>
    </w:p>
    <w:p w14:paraId="368C62FD" w14:textId="77777777" w:rsidR="00EE3103" w:rsidRPr="00B56BA4" w:rsidRDefault="00B56BA4" w:rsidP="00B56BA4">
      <w:pPr>
        <w:ind w:left="360"/>
        <w:jc w:val="both"/>
        <w:rPr>
          <w:rFonts w:ascii="Arial" w:hAnsi="Arial" w:cs="Arial"/>
        </w:rPr>
      </w:pPr>
      <w:r>
        <w:rPr>
          <w:rFonts w:ascii="Arial" w:hAnsi="Arial" w:cs="Arial"/>
          <w:lang w:val="uk-UA"/>
        </w:rPr>
        <w:t xml:space="preserve"> </w:t>
      </w:r>
    </w:p>
    <w:p w14:paraId="39709D52" w14:textId="3DFE6B03" w:rsidR="009E14C0" w:rsidRPr="00CC1986" w:rsidRDefault="007A0E8C" w:rsidP="00826773">
      <w:pPr>
        <w:pStyle w:val="ListParagraph"/>
        <w:keepNext w:val="0"/>
        <w:keepLines w:val="0"/>
        <w:spacing w:after="0"/>
        <w:ind w:left="357"/>
        <w:jc w:val="both"/>
        <w:rPr>
          <w:rFonts w:ascii="Arial" w:hAnsi="Arial" w:cs="Arial"/>
        </w:rPr>
      </w:pPr>
      <w:r w:rsidRPr="00CC1986">
        <w:rPr>
          <w:rFonts w:ascii="Arial" w:hAnsi="Arial" w:cs="Arial"/>
        </w:rPr>
        <w:t xml:space="preserve">We may use your Personal Data to contact you with newsletters, marketing or promotional materials and other information that may be of interest to you. You may opt out of receiving any, or all, of these communications from us by following the unsubscribe link or by emailing </w:t>
      </w:r>
      <w:proofErr w:type="gramStart"/>
      <w:r w:rsidRPr="00CC1986">
        <w:rPr>
          <w:rFonts w:ascii="Arial" w:hAnsi="Arial" w:cs="Arial"/>
        </w:rPr>
        <w:t>at  contact@appbuildy.com</w:t>
      </w:r>
      <w:proofErr w:type="gramEnd"/>
      <w:r w:rsidRPr="00CC1986">
        <w:rPr>
          <w:rFonts w:ascii="Arial" w:hAnsi="Arial" w:cs="Arial"/>
        </w:rPr>
        <w:t>.</w:t>
      </w:r>
    </w:p>
    <w:p w14:paraId="100BFFCF" w14:textId="77777777" w:rsidR="009E14C0" w:rsidRPr="00EE508A" w:rsidRDefault="009E14C0" w:rsidP="00826773">
      <w:pPr>
        <w:ind w:left="284"/>
        <w:jc w:val="both"/>
        <w:rPr>
          <w:rFonts w:ascii="Arial" w:hAnsi="Arial" w:cs="Arial"/>
          <w:lang w:val="en-US"/>
        </w:rPr>
      </w:pPr>
      <w:r w:rsidRPr="00EE508A">
        <w:rPr>
          <w:rFonts w:ascii="Arial" w:hAnsi="Arial" w:cs="Arial"/>
          <w:lang w:val="en-US"/>
        </w:rPr>
        <w:t xml:space="preserve"> </w:t>
      </w:r>
    </w:p>
    <w:p w14:paraId="301AE719" w14:textId="77777777" w:rsidR="00E86D6A" w:rsidRDefault="00A83A91" w:rsidP="00616A33">
      <w:pPr>
        <w:pStyle w:val="ListParagraph"/>
        <w:keepLines w:val="0"/>
        <w:spacing w:after="0"/>
        <w:ind w:left="357"/>
        <w:jc w:val="both"/>
        <w:rPr>
          <w:rFonts w:ascii="Arial" w:hAnsi="Arial" w:cs="Arial"/>
          <w:b/>
        </w:rPr>
      </w:pPr>
      <w:r w:rsidRPr="00616A33">
        <w:rPr>
          <w:rFonts w:ascii="Arial" w:hAnsi="Arial" w:cs="Arial"/>
          <w:b/>
        </w:rPr>
        <w:t>Usage Data</w:t>
      </w:r>
    </w:p>
    <w:p w14:paraId="132084AC" w14:textId="77777777" w:rsidR="00E86D6A" w:rsidRDefault="00A83A91" w:rsidP="00826773">
      <w:pPr>
        <w:pStyle w:val="ListParagraph"/>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14:paraId="618E851C" w14:textId="77777777" w:rsidR="00B56BA4" w:rsidRPr="00B56BA4" w:rsidRDefault="00B56BA4" w:rsidP="00B56BA4">
      <w:pPr>
        <w:jc w:val="both"/>
        <w:rPr>
          <w:rFonts w:ascii="Arial" w:hAnsi="Arial" w:cs="Arial"/>
          <w:lang w:val="uk-UA"/>
        </w:rPr>
      </w:pPr>
      <w:r>
        <w:rPr>
          <w:rFonts w:ascii="Arial" w:hAnsi="Arial" w:cs="Arial"/>
          <w:lang w:val="uk-UA"/>
        </w:rPr>
        <w:t xml:space="preserve"> </w:t>
      </w:r>
    </w:p>
    <w:p w14:paraId="33958014" w14:textId="77777777" w:rsidR="00E86D6A" w:rsidRDefault="00A83A91" w:rsidP="00826773">
      <w:pPr>
        <w:pStyle w:val="ListParagraph"/>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095F513E" w14:textId="77777777" w:rsidR="00B56BA4" w:rsidRPr="00B56BA4" w:rsidRDefault="00B56BA4" w:rsidP="00826773">
      <w:pPr>
        <w:pStyle w:val="ListParagraph"/>
        <w:keepNext w:val="0"/>
        <w:keepLines w:val="0"/>
        <w:spacing w:after="0"/>
        <w:ind w:left="357"/>
        <w:jc w:val="both"/>
        <w:rPr>
          <w:rFonts w:ascii="Arial" w:hAnsi="Arial" w:cs="Arial"/>
          <w:lang w:val="uk-UA"/>
        </w:rPr>
      </w:pPr>
      <w:r>
        <w:rPr>
          <w:rFonts w:ascii="Arial" w:hAnsi="Arial" w:cs="Arial"/>
          <w:lang w:val="uk-UA"/>
        </w:rPr>
        <w:t xml:space="preserve"> </w:t>
      </w:r>
    </w:p>
    <w:p w14:paraId="28BC6010" w14:textId="77777777" w:rsidR="00E86D6A" w:rsidRPr="00CC1986" w:rsidRDefault="00A83A91" w:rsidP="00826773">
      <w:pPr>
        <w:pStyle w:val="ListParagraph"/>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DBE038D" w14:textId="77777777" w:rsidR="009E14C0" w:rsidRPr="00EE508A" w:rsidRDefault="009E14C0" w:rsidP="00826773">
      <w:pPr>
        <w:ind w:left="284"/>
        <w:jc w:val="both"/>
        <w:rPr>
          <w:rFonts w:ascii="Arial" w:hAnsi="Arial" w:cs="Arial"/>
          <w:lang w:val="en-US"/>
        </w:rPr>
      </w:pPr>
      <w:r w:rsidRPr="00EE508A">
        <w:rPr>
          <w:rFonts w:ascii="Arial" w:hAnsi="Arial" w:cs="Arial"/>
          <w:lang w:val="en-US"/>
        </w:rPr>
        <w:t xml:space="preserve"> </w:t>
      </w:r>
    </w:p>
    <w:p w14:paraId="24ED9500" w14:textId="77777777" w:rsidR="00E86D6A" w:rsidRDefault="00A83A91" w:rsidP="00616A33">
      <w:pPr>
        <w:pStyle w:val="ListParagraph"/>
        <w:keepLines w:val="0"/>
        <w:spacing w:after="0"/>
        <w:ind w:left="357"/>
        <w:jc w:val="both"/>
        <w:rPr>
          <w:rFonts w:ascii="Arial" w:hAnsi="Arial" w:cs="Arial"/>
          <w:b/>
          <w:iCs/>
        </w:rPr>
      </w:pPr>
      <w:r w:rsidRPr="00616A33">
        <w:rPr>
          <w:rFonts w:ascii="Arial" w:hAnsi="Arial" w:cs="Arial"/>
          <w:b/>
          <w:iCs/>
        </w:rPr>
        <w:t>Location Data</w:t>
      </w:r>
    </w:p>
    <w:p w14:paraId="4979D5D3" w14:textId="77777777" w:rsidR="00E86D6A" w:rsidRDefault="00A83A91" w:rsidP="00B56BA4">
      <w:pPr>
        <w:pStyle w:val="ListParagraph"/>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We use this data to provide features of our Service, to improve and customize our Service.</w:t>
      </w:r>
    </w:p>
    <w:p w14:paraId="620CDBAA" w14:textId="77777777" w:rsidR="00B56BA4" w:rsidRPr="00B56BA4" w:rsidRDefault="00B56BA4" w:rsidP="00826773">
      <w:pPr>
        <w:pStyle w:val="ListParagraph"/>
        <w:keepNext w:val="0"/>
        <w:keepLines w:val="0"/>
        <w:spacing w:after="0"/>
        <w:ind w:left="357"/>
        <w:jc w:val="both"/>
        <w:rPr>
          <w:rFonts w:ascii="Arial" w:hAnsi="Arial" w:cs="Arial"/>
          <w:lang w:val="uk-UA"/>
        </w:rPr>
      </w:pPr>
      <w:r>
        <w:rPr>
          <w:rFonts w:ascii="Arial" w:hAnsi="Arial" w:cs="Arial"/>
          <w:lang w:val="uk-UA"/>
        </w:rPr>
        <w:t xml:space="preserve"> </w:t>
      </w:r>
    </w:p>
    <w:p w14:paraId="2253E4B2" w14:textId="77777777" w:rsidR="00E86D6A" w:rsidRPr="00CC1986" w:rsidRDefault="00A83A91" w:rsidP="00826773">
      <w:pPr>
        <w:pStyle w:val="ListParagraph"/>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077955A3" w14:textId="77777777" w:rsidR="009E14C0" w:rsidRPr="00EE508A" w:rsidRDefault="009E14C0" w:rsidP="00826773">
      <w:pPr>
        <w:ind w:left="284"/>
        <w:jc w:val="both"/>
        <w:rPr>
          <w:rFonts w:ascii="Arial" w:hAnsi="Arial" w:cs="Arial"/>
          <w:lang w:val="en-US"/>
        </w:rPr>
      </w:pPr>
      <w:r w:rsidRPr="00EE508A">
        <w:rPr>
          <w:rFonts w:ascii="Arial" w:hAnsi="Arial" w:cs="Arial"/>
          <w:lang w:val="en-US"/>
        </w:rPr>
        <w:t xml:space="preserve"> </w:t>
      </w:r>
    </w:p>
    <w:p w14:paraId="574BF644" w14:textId="77777777" w:rsidR="00E86D6A" w:rsidRDefault="00A83A91" w:rsidP="00616A33">
      <w:pPr>
        <w:pStyle w:val="ListParagraph"/>
        <w:keepLines w:val="0"/>
        <w:spacing w:after="0"/>
        <w:ind w:left="357"/>
        <w:jc w:val="both"/>
        <w:rPr>
          <w:rFonts w:ascii="Arial" w:hAnsi="Arial" w:cs="Arial"/>
          <w:b/>
          <w:iCs/>
        </w:rPr>
      </w:pPr>
      <w:r w:rsidRPr="00616A33">
        <w:rPr>
          <w:rFonts w:ascii="Arial" w:hAnsi="Arial" w:cs="Arial"/>
          <w:b/>
          <w:iCs/>
        </w:rPr>
        <w:lastRenderedPageBreak/>
        <w:t>Tracking Cookies Data</w:t>
      </w:r>
    </w:p>
    <w:p w14:paraId="18336AF1" w14:textId="77777777" w:rsidR="00E86D6A" w:rsidRDefault="00A83A91" w:rsidP="00826773">
      <w:pPr>
        <w:pStyle w:val="ListParagraph"/>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079A6A09" w14:textId="77777777" w:rsidR="00B56BA4" w:rsidRPr="00B56BA4" w:rsidRDefault="00B56BA4" w:rsidP="00826773">
      <w:pPr>
        <w:pStyle w:val="ListParagraph"/>
        <w:keepNext w:val="0"/>
        <w:keepLines w:val="0"/>
        <w:spacing w:after="0"/>
        <w:ind w:left="357"/>
        <w:jc w:val="both"/>
        <w:rPr>
          <w:rFonts w:ascii="Arial" w:hAnsi="Arial" w:cs="Arial"/>
          <w:lang w:val="uk-UA"/>
        </w:rPr>
      </w:pPr>
      <w:r>
        <w:rPr>
          <w:rFonts w:ascii="Arial" w:hAnsi="Arial" w:cs="Arial"/>
          <w:lang w:val="uk-UA"/>
        </w:rPr>
        <w:t xml:space="preserve"> </w:t>
      </w:r>
    </w:p>
    <w:p w14:paraId="49E27D83" w14:textId="77777777" w:rsidR="00E86D6A" w:rsidRDefault="00A83A91" w:rsidP="00826773">
      <w:pPr>
        <w:pStyle w:val="ListParagraph"/>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10F5E4CF" w14:textId="77777777" w:rsidR="00B56BA4" w:rsidRPr="00B56BA4" w:rsidRDefault="00B56BA4" w:rsidP="00826773">
      <w:pPr>
        <w:pStyle w:val="ListParagraph"/>
        <w:keepNext w:val="0"/>
        <w:keepLines w:val="0"/>
        <w:spacing w:after="0"/>
        <w:ind w:left="357"/>
        <w:jc w:val="both"/>
        <w:rPr>
          <w:rFonts w:ascii="Arial" w:hAnsi="Arial" w:cs="Arial"/>
          <w:lang w:val="uk-UA"/>
        </w:rPr>
      </w:pPr>
      <w:r>
        <w:rPr>
          <w:rFonts w:ascii="Arial" w:hAnsi="Arial" w:cs="Arial"/>
          <w:lang w:val="uk-UA"/>
        </w:rPr>
        <w:t xml:space="preserve"> </w:t>
      </w:r>
    </w:p>
    <w:p w14:paraId="445780FC" w14:textId="77777777" w:rsidR="00E86D6A" w:rsidRDefault="00A83A91" w:rsidP="00826773">
      <w:pPr>
        <w:pStyle w:val="ListParagraph"/>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6BFC2EB1" w14:textId="77777777" w:rsidR="00B56BA4" w:rsidRPr="00B56BA4" w:rsidRDefault="00B56BA4" w:rsidP="00826773">
      <w:pPr>
        <w:pStyle w:val="ListParagraph"/>
        <w:keepNext w:val="0"/>
        <w:keepLines w:val="0"/>
        <w:spacing w:after="0"/>
        <w:ind w:left="357"/>
        <w:jc w:val="both"/>
        <w:rPr>
          <w:rFonts w:ascii="Arial" w:hAnsi="Arial" w:cs="Arial"/>
          <w:lang w:val="uk-UA"/>
        </w:rPr>
      </w:pPr>
      <w:r>
        <w:rPr>
          <w:rFonts w:ascii="Arial" w:hAnsi="Arial" w:cs="Arial"/>
          <w:lang w:val="uk-UA"/>
        </w:rPr>
        <w:t xml:space="preserve"> </w:t>
      </w:r>
    </w:p>
    <w:p w14:paraId="449832C3" w14:textId="77777777" w:rsidR="00E86D6A" w:rsidRDefault="00A83A91" w:rsidP="00616A33">
      <w:pPr>
        <w:pStyle w:val="ListParagraph"/>
        <w:keepLines w:val="0"/>
        <w:spacing w:after="0"/>
        <w:ind w:left="357"/>
        <w:jc w:val="both"/>
        <w:rPr>
          <w:rFonts w:ascii="Arial" w:hAnsi="Arial" w:cs="Arial"/>
        </w:rPr>
      </w:pPr>
      <w:r w:rsidRPr="00CC1986">
        <w:rPr>
          <w:rFonts w:ascii="Arial" w:hAnsi="Arial" w:cs="Arial"/>
        </w:rPr>
        <w:t>Examples of Cookies we use:</w:t>
      </w:r>
    </w:p>
    <w:p w14:paraId="1DE0436D" w14:textId="77777777" w:rsidR="00B56BA4" w:rsidRPr="00B56BA4" w:rsidRDefault="00B56BA4" w:rsidP="00616A33">
      <w:pPr>
        <w:pStyle w:val="ListParagraph"/>
        <w:keepLines w:val="0"/>
        <w:spacing w:after="0"/>
        <w:ind w:left="357"/>
        <w:jc w:val="both"/>
        <w:rPr>
          <w:rFonts w:ascii="Arial" w:hAnsi="Arial" w:cs="Arial"/>
          <w:lang w:val="uk-UA"/>
        </w:rPr>
      </w:pPr>
      <w:r>
        <w:rPr>
          <w:rFonts w:ascii="Arial" w:hAnsi="Arial" w:cs="Arial"/>
          <w:lang w:val="uk-UA"/>
        </w:rPr>
        <w:t xml:space="preserve"> </w:t>
      </w:r>
    </w:p>
    <w:p w14:paraId="3F87653E" w14:textId="77777777" w:rsidR="00E86D6A" w:rsidRDefault="00A83A91" w:rsidP="00826773">
      <w:pPr>
        <w:pStyle w:val="ListParagraph"/>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14:paraId="4843E1A7" w14:textId="77777777" w:rsidR="00B56BA4" w:rsidRPr="00CC1986" w:rsidRDefault="00B56BA4" w:rsidP="00B56BA4">
      <w:pPr>
        <w:pStyle w:val="ListParagraph"/>
        <w:keepNext w:val="0"/>
        <w:keepLines w:val="0"/>
        <w:spacing w:after="0"/>
        <w:ind w:left="357"/>
        <w:jc w:val="both"/>
        <w:rPr>
          <w:rFonts w:ascii="Arial" w:hAnsi="Arial" w:cs="Arial"/>
        </w:rPr>
      </w:pPr>
      <w:r>
        <w:rPr>
          <w:rFonts w:ascii="Arial" w:hAnsi="Arial" w:cs="Arial"/>
          <w:lang w:val="uk-UA"/>
        </w:rPr>
        <w:t xml:space="preserve"> </w:t>
      </w:r>
    </w:p>
    <w:p w14:paraId="6F348D3F" w14:textId="77777777" w:rsidR="00E86D6A" w:rsidRDefault="00A83A91" w:rsidP="00826773">
      <w:pPr>
        <w:pStyle w:val="ListParagraph"/>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14:paraId="4E1B91F6" w14:textId="77777777" w:rsidR="00B56BA4" w:rsidRPr="00B56BA4" w:rsidRDefault="00B56BA4" w:rsidP="00B56BA4">
      <w:pPr>
        <w:jc w:val="both"/>
        <w:rPr>
          <w:rFonts w:ascii="Arial" w:hAnsi="Arial" w:cs="Arial"/>
          <w:lang w:val="uk-UA"/>
        </w:rPr>
      </w:pPr>
      <w:r>
        <w:rPr>
          <w:rFonts w:ascii="Arial" w:hAnsi="Arial" w:cs="Arial"/>
          <w:lang w:val="uk-UA"/>
        </w:rPr>
        <w:t xml:space="preserve"> </w:t>
      </w:r>
    </w:p>
    <w:p w14:paraId="12BB6FC0" w14:textId="77777777" w:rsidR="00A61F00" w:rsidRDefault="00A83A91" w:rsidP="00826773">
      <w:pPr>
        <w:pStyle w:val="ListParagraph"/>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14:paraId="3BBAC303" w14:textId="77777777" w:rsidR="00B56BA4" w:rsidRPr="00B56BA4" w:rsidRDefault="00B56BA4" w:rsidP="00B56BA4">
      <w:pPr>
        <w:jc w:val="both"/>
        <w:rPr>
          <w:rFonts w:ascii="Arial" w:hAnsi="Arial" w:cs="Arial"/>
          <w:lang w:val="uk-UA"/>
        </w:rPr>
      </w:pPr>
      <w:r>
        <w:rPr>
          <w:rFonts w:ascii="Arial" w:hAnsi="Arial" w:cs="Arial"/>
          <w:lang w:val="uk-UA"/>
        </w:rPr>
        <w:t xml:space="preserve"> </w:t>
      </w:r>
    </w:p>
    <w:p w14:paraId="06D80EA7" w14:textId="77777777" w:rsidR="00D80D3E" w:rsidRPr="00CC1986" w:rsidRDefault="00A61F00" w:rsidP="00826773">
      <w:pPr>
        <w:pStyle w:val="ListParagraph"/>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14:paraId="29B6D7DD" w14:textId="77777777" w:rsidR="00EC45C8" w:rsidRPr="00EE508A" w:rsidRDefault="00EC45C8" w:rsidP="00826773">
      <w:pPr>
        <w:ind w:left="360"/>
        <w:jc w:val="both"/>
        <w:rPr>
          <w:rFonts w:ascii="Arial" w:hAnsi="Arial" w:cs="Arial"/>
          <w:lang w:val="en-US"/>
        </w:rPr>
      </w:pPr>
      <w:r w:rsidRPr="00EE508A">
        <w:rPr>
          <w:rFonts w:ascii="Arial" w:hAnsi="Arial" w:cs="Arial"/>
          <w:lang w:val="en-US"/>
        </w:rPr>
        <w:t xml:space="preserve"> </w:t>
      </w:r>
    </w:p>
    <w:p w14:paraId="70F8E5A9" w14:textId="77777777" w:rsidR="00CB1255" w:rsidRDefault="0011195F" w:rsidP="00616A33">
      <w:pPr>
        <w:pStyle w:val="ListParagraph"/>
        <w:keepLines w:val="0"/>
        <w:spacing w:after="0"/>
        <w:ind w:left="357"/>
        <w:jc w:val="both"/>
        <w:rPr>
          <w:rFonts w:ascii="Arial" w:hAnsi="Arial" w:cs="Arial"/>
          <w:b/>
        </w:rPr>
      </w:pPr>
      <w:r w:rsidRPr="00616A33">
        <w:rPr>
          <w:rFonts w:ascii="Arial" w:hAnsi="Arial" w:cs="Arial"/>
          <w:b/>
        </w:rPr>
        <w:t>Other Data</w:t>
      </w:r>
    </w:p>
    <w:p w14:paraId="178F7936" w14:textId="77777777" w:rsidR="00CB1255" w:rsidRPr="00CC1986" w:rsidRDefault="00CB1255" w:rsidP="00616A33">
      <w:pPr>
        <w:pStyle w:val="ListParagraph"/>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7629C6FC" w14:textId="77777777" w:rsidR="00EC45C8" w:rsidRPr="00EE508A" w:rsidRDefault="00EC45C8" w:rsidP="00AA02D0">
      <w:pPr>
        <w:rPr>
          <w:rFonts w:ascii="Arial" w:hAnsi="Arial" w:cs="Arial"/>
          <w:lang w:val="en-US"/>
        </w:rPr>
      </w:pPr>
      <w:r w:rsidRPr="00EE508A">
        <w:rPr>
          <w:rFonts w:ascii="Arial" w:hAnsi="Arial" w:cs="Arial"/>
          <w:lang w:val="en-US"/>
        </w:rPr>
        <w:t xml:space="preserve"> </w:t>
      </w:r>
    </w:p>
    <w:p w14:paraId="5AA425CF" w14:textId="77777777" w:rsidR="00E86D6A" w:rsidRDefault="00A83A91" w:rsidP="00AA02D0">
      <w:pPr>
        <w:pStyle w:val="ListParagraph"/>
        <w:keepLines w:val="0"/>
        <w:numPr>
          <w:ilvl w:val="0"/>
          <w:numId w:val="27"/>
        </w:numPr>
        <w:spacing w:after="0"/>
        <w:jc w:val="both"/>
        <w:rPr>
          <w:rFonts w:ascii="Arial" w:hAnsi="Arial" w:cs="Arial"/>
          <w:b/>
          <w:u w:val="single"/>
        </w:rPr>
      </w:pPr>
      <w:r w:rsidRPr="00AA02D0">
        <w:rPr>
          <w:rFonts w:ascii="Arial" w:hAnsi="Arial" w:cs="Arial"/>
          <w:b/>
          <w:u w:val="single"/>
        </w:rPr>
        <w:t>Use of Data</w:t>
      </w:r>
    </w:p>
    <w:p w14:paraId="664B4E76" w14:textId="77777777" w:rsidR="00B56BA4" w:rsidRPr="00B56BA4" w:rsidRDefault="00B56BA4" w:rsidP="00B56BA4">
      <w:pPr>
        <w:jc w:val="both"/>
        <w:rPr>
          <w:rFonts w:ascii="Arial" w:hAnsi="Arial" w:cs="Arial"/>
          <w:b/>
          <w:u w:val="single"/>
          <w:lang w:val="uk-UA"/>
        </w:rPr>
      </w:pPr>
      <w:r>
        <w:rPr>
          <w:rFonts w:ascii="Arial" w:hAnsi="Arial" w:cs="Arial"/>
          <w:b/>
          <w:u w:val="single"/>
          <w:lang w:val="uk-UA"/>
        </w:rPr>
        <w:t xml:space="preserve"> </w:t>
      </w:r>
    </w:p>
    <w:p w14:paraId="720E0405" w14:textId="77777777" w:rsidR="00E86D6A" w:rsidRDefault="00EC45C8" w:rsidP="00616A33">
      <w:pPr>
        <w:pStyle w:val="ListParagraph"/>
        <w:keepLines w:val="0"/>
        <w:spacing w:after="0"/>
        <w:ind w:left="357"/>
        <w:jc w:val="both"/>
        <w:rPr>
          <w:rFonts w:ascii="Arial" w:hAnsi="Arial" w:cs="Arial"/>
        </w:rPr>
      </w:pPr>
      <w:proofErr w:type="spellStart"/>
      <w:r w:rsidRPr="00CC1986">
        <w:rPr>
          <w:rFonts w:ascii="Arial" w:hAnsi="Arial" w:cs="Arial"/>
        </w:rPr>
        <w:t>AppBuildy</w:t>
      </w:r>
      <w:proofErr w:type="spellEnd"/>
      <w:r w:rsidRPr="00CC1986">
        <w:rPr>
          <w:rFonts w:ascii="Arial" w:hAnsi="Arial" w:cs="Arial"/>
        </w:rPr>
        <w:t> uses the collected data for various purposes:</w:t>
      </w:r>
    </w:p>
    <w:p w14:paraId="1EBD1706" w14:textId="77777777" w:rsidR="00B56BA4" w:rsidRPr="00B56BA4" w:rsidRDefault="00B56BA4" w:rsidP="00B56BA4">
      <w:pPr>
        <w:jc w:val="both"/>
        <w:rPr>
          <w:rFonts w:ascii="Arial" w:hAnsi="Arial" w:cs="Arial"/>
          <w:lang w:val="uk-UA"/>
        </w:rPr>
      </w:pPr>
      <w:r>
        <w:rPr>
          <w:rFonts w:ascii="Arial" w:hAnsi="Arial" w:cs="Arial"/>
          <w:lang w:val="uk-UA"/>
        </w:rPr>
        <w:t xml:space="preserve"> </w:t>
      </w:r>
    </w:p>
    <w:p w14:paraId="57290789" w14:textId="77777777" w:rsidR="00E86D6A" w:rsidRDefault="0055243B" w:rsidP="00AA02D0">
      <w:pPr>
        <w:pStyle w:val="ListParagraph"/>
        <w:keepNext w:val="0"/>
        <w:keepLines w:val="0"/>
        <w:numPr>
          <w:ilvl w:val="1"/>
          <w:numId w:val="28"/>
        </w:numPr>
        <w:spacing w:after="0"/>
        <w:jc w:val="both"/>
        <w:rPr>
          <w:rFonts w:ascii="Arial" w:hAnsi="Arial" w:cs="Arial"/>
        </w:rPr>
      </w:pPr>
      <w:r>
        <w:rPr>
          <w:rFonts w:ascii="Arial" w:hAnsi="Arial" w:cs="Arial"/>
        </w:rPr>
        <w:t>to provide and maintain our Service;</w:t>
      </w:r>
    </w:p>
    <w:p w14:paraId="5C13021D" w14:textId="77777777" w:rsidR="00B56BA4" w:rsidRPr="00B56BA4" w:rsidRDefault="00B56BA4" w:rsidP="00B56BA4">
      <w:pPr>
        <w:ind w:left="360"/>
        <w:jc w:val="both"/>
        <w:rPr>
          <w:rFonts w:ascii="Arial" w:hAnsi="Arial" w:cs="Arial"/>
          <w:lang w:val="uk-UA"/>
        </w:rPr>
      </w:pPr>
      <w:r>
        <w:rPr>
          <w:rFonts w:ascii="Arial" w:hAnsi="Arial" w:cs="Arial"/>
          <w:lang w:val="uk-UA"/>
        </w:rPr>
        <w:t xml:space="preserve"> </w:t>
      </w:r>
    </w:p>
    <w:p w14:paraId="6044E93A" w14:textId="77777777" w:rsidR="00B56BA4" w:rsidRDefault="0055243B" w:rsidP="00B56BA4">
      <w:pPr>
        <w:pStyle w:val="ListParagraph"/>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14:paraId="4EB435FA" w14:textId="77777777" w:rsidR="00E86D6A" w:rsidRPr="00B56BA4" w:rsidRDefault="00B56BA4" w:rsidP="00B56BA4">
      <w:pPr>
        <w:ind w:left="360"/>
        <w:jc w:val="both"/>
        <w:rPr>
          <w:rFonts w:ascii="Arial" w:hAnsi="Arial" w:cs="Arial"/>
          <w:lang w:val="uk-UA"/>
        </w:rPr>
      </w:pPr>
      <w:r>
        <w:rPr>
          <w:rFonts w:ascii="Arial" w:hAnsi="Arial" w:cs="Arial"/>
          <w:lang w:val="uk-UA"/>
        </w:rPr>
        <w:t xml:space="preserve"> </w:t>
      </w:r>
    </w:p>
    <w:p w14:paraId="7287A4D7" w14:textId="77777777" w:rsidR="00B56BA4" w:rsidRDefault="0055243B" w:rsidP="00B56BA4">
      <w:pPr>
        <w:pStyle w:val="ListParagraph"/>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14:paraId="58CBB0F5" w14:textId="77777777" w:rsidR="00E86D6A" w:rsidRPr="00B56BA4" w:rsidRDefault="00B56BA4" w:rsidP="00B56BA4">
      <w:pPr>
        <w:ind w:left="360"/>
        <w:jc w:val="both"/>
        <w:rPr>
          <w:rFonts w:ascii="Arial" w:hAnsi="Arial" w:cs="Arial"/>
          <w:lang w:val="uk-UA"/>
        </w:rPr>
      </w:pPr>
      <w:r>
        <w:rPr>
          <w:rFonts w:ascii="Arial" w:hAnsi="Arial" w:cs="Arial"/>
          <w:lang w:val="uk-UA"/>
        </w:rPr>
        <w:t xml:space="preserve"> </w:t>
      </w:r>
    </w:p>
    <w:p w14:paraId="195093BA" w14:textId="77777777" w:rsidR="00B56BA4" w:rsidRDefault="0055243B" w:rsidP="00B56BA4">
      <w:pPr>
        <w:pStyle w:val="ListParagraph"/>
        <w:keepNext w:val="0"/>
        <w:keepLines w:val="0"/>
        <w:numPr>
          <w:ilvl w:val="1"/>
          <w:numId w:val="28"/>
        </w:numPr>
        <w:spacing w:after="0"/>
        <w:jc w:val="both"/>
        <w:rPr>
          <w:rFonts w:ascii="Arial" w:hAnsi="Arial" w:cs="Arial"/>
        </w:rPr>
      </w:pPr>
      <w:r>
        <w:rPr>
          <w:rFonts w:ascii="Arial" w:hAnsi="Arial" w:cs="Arial"/>
        </w:rPr>
        <w:t xml:space="preserve">to provide customer support; </w:t>
      </w:r>
    </w:p>
    <w:p w14:paraId="43400F8D" w14:textId="77777777" w:rsidR="00E86D6A" w:rsidRPr="00B56BA4" w:rsidRDefault="00B56BA4" w:rsidP="00B56BA4">
      <w:pPr>
        <w:ind w:left="360"/>
        <w:jc w:val="both"/>
        <w:rPr>
          <w:rFonts w:ascii="Arial" w:hAnsi="Arial" w:cs="Arial"/>
          <w:lang w:val="uk-UA"/>
        </w:rPr>
      </w:pPr>
      <w:r>
        <w:rPr>
          <w:rFonts w:ascii="Arial" w:hAnsi="Arial" w:cs="Arial"/>
          <w:lang w:val="uk-UA"/>
        </w:rPr>
        <w:t xml:space="preserve"> </w:t>
      </w:r>
    </w:p>
    <w:p w14:paraId="0BA16AEB" w14:textId="77777777" w:rsidR="00B56BA4" w:rsidRDefault="0055243B" w:rsidP="00B56BA4">
      <w:pPr>
        <w:pStyle w:val="ListParagraph"/>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14:paraId="4A8F72EA" w14:textId="77777777" w:rsidR="00E86D6A" w:rsidRPr="00B56BA4" w:rsidRDefault="00B56BA4" w:rsidP="00B56BA4">
      <w:pPr>
        <w:ind w:left="360"/>
        <w:jc w:val="both"/>
        <w:rPr>
          <w:rFonts w:ascii="Arial" w:hAnsi="Arial" w:cs="Arial"/>
          <w:lang w:val="uk-UA"/>
        </w:rPr>
      </w:pPr>
      <w:r>
        <w:rPr>
          <w:rFonts w:ascii="Arial" w:hAnsi="Arial" w:cs="Arial"/>
          <w:lang w:val="uk-UA"/>
        </w:rPr>
        <w:t xml:space="preserve"> </w:t>
      </w:r>
    </w:p>
    <w:p w14:paraId="7C386806" w14:textId="77777777" w:rsidR="00E86D6A" w:rsidRDefault="0055243B" w:rsidP="00AA02D0">
      <w:pPr>
        <w:pStyle w:val="ListParagraph"/>
        <w:keepNext w:val="0"/>
        <w:keepLines w:val="0"/>
        <w:numPr>
          <w:ilvl w:val="1"/>
          <w:numId w:val="28"/>
        </w:numPr>
        <w:spacing w:after="0"/>
        <w:jc w:val="both"/>
        <w:rPr>
          <w:rFonts w:ascii="Arial" w:hAnsi="Arial" w:cs="Arial"/>
        </w:rPr>
      </w:pPr>
      <w:r>
        <w:rPr>
          <w:rFonts w:ascii="Arial" w:hAnsi="Arial" w:cs="Arial"/>
        </w:rPr>
        <w:t>to monitor the usage of our Service;</w:t>
      </w:r>
    </w:p>
    <w:p w14:paraId="1AFBB966" w14:textId="77777777" w:rsidR="00B56BA4" w:rsidRPr="00B56BA4" w:rsidRDefault="00B56BA4" w:rsidP="00B56BA4">
      <w:pPr>
        <w:jc w:val="both"/>
        <w:rPr>
          <w:rFonts w:ascii="Arial" w:hAnsi="Arial" w:cs="Arial"/>
          <w:lang w:val="uk-UA"/>
        </w:rPr>
      </w:pPr>
      <w:r>
        <w:rPr>
          <w:rFonts w:ascii="Arial" w:hAnsi="Arial" w:cs="Arial"/>
          <w:lang w:val="uk-UA"/>
        </w:rPr>
        <w:t xml:space="preserve"> </w:t>
      </w:r>
    </w:p>
    <w:p w14:paraId="4604446A" w14:textId="77777777" w:rsidR="00E86D6A" w:rsidRDefault="0055243B" w:rsidP="00AA02D0">
      <w:pPr>
        <w:pStyle w:val="ListParagraph"/>
        <w:keepNext w:val="0"/>
        <w:keepLines w:val="0"/>
        <w:numPr>
          <w:ilvl w:val="1"/>
          <w:numId w:val="28"/>
        </w:numPr>
        <w:spacing w:after="0"/>
        <w:jc w:val="both"/>
        <w:rPr>
          <w:rFonts w:ascii="Arial" w:hAnsi="Arial" w:cs="Arial"/>
        </w:rPr>
      </w:pPr>
      <w:r>
        <w:rPr>
          <w:rFonts w:ascii="Arial" w:hAnsi="Arial" w:cs="Arial"/>
        </w:rPr>
        <w:t>to detect, prevent and address technical issues;</w:t>
      </w:r>
    </w:p>
    <w:p w14:paraId="2CC15F7D" w14:textId="77777777" w:rsidR="00B56BA4" w:rsidRPr="00B56BA4" w:rsidRDefault="00B56BA4" w:rsidP="00B56BA4">
      <w:pPr>
        <w:ind w:left="360"/>
        <w:jc w:val="both"/>
        <w:rPr>
          <w:rFonts w:ascii="Arial" w:hAnsi="Arial" w:cs="Arial"/>
          <w:lang w:val="uk-UA"/>
        </w:rPr>
      </w:pPr>
      <w:r>
        <w:rPr>
          <w:rFonts w:ascii="Arial" w:hAnsi="Arial" w:cs="Arial"/>
          <w:lang w:val="uk-UA"/>
        </w:rPr>
        <w:lastRenderedPageBreak/>
        <w:t xml:space="preserve"> </w:t>
      </w:r>
    </w:p>
    <w:p w14:paraId="1179151B" w14:textId="77777777" w:rsidR="00051848" w:rsidRDefault="0055243B" w:rsidP="00AA02D0">
      <w:pPr>
        <w:pStyle w:val="ListParagraph"/>
        <w:keepNext w:val="0"/>
        <w:keepLines w:val="0"/>
        <w:numPr>
          <w:ilvl w:val="1"/>
          <w:numId w:val="28"/>
        </w:numPr>
        <w:spacing w:after="0"/>
        <w:jc w:val="both"/>
        <w:rPr>
          <w:rFonts w:ascii="Arial" w:hAnsi="Arial" w:cs="Arial"/>
        </w:rPr>
      </w:pPr>
      <w:r>
        <w:rPr>
          <w:rFonts w:ascii="Arial" w:hAnsi="Arial" w:cs="Arial"/>
        </w:rPr>
        <w:t>to fulfill any other purpose for which you provide it;</w:t>
      </w:r>
    </w:p>
    <w:p w14:paraId="6D2B665A" w14:textId="77777777" w:rsidR="00B56BA4" w:rsidRPr="00B56BA4" w:rsidRDefault="00B56BA4" w:rsidP="00B56BA4">
      <w:pPr>
        <w:jc w:val="both"/>
        <w:rPr>
          <w:rFonts w:ascii="Arial" w:hAnsi="Arial" w:cs="Arial"/>
          <w:lang w:val="uk-UA"/>
        </w:rPr>
      </w:pPr>
      <w:r>
        <w:rPr>
          <w:rFonts w:ascii="Arial" w:hAnsi="Arial" w:cs="Arial"/>
          <w:lang w:val="uk-UA"/>
        </w:rPr>
        <w:t xml:space="preserve"> </w:t>
      </w:r>
    </w:p>
    <w:p w14:paraId="350277B8" w14:textId="77777777" w:rsidR="00051848" w:rsidRDefault="0055243B" w:rsidP="00AA02D0">
      <w:pPr>
        <w:pStyle w:val="ListParagraph"/>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3AB78C69" w14:textId="77777777" w:rsidR="00B56BA4" w:rsidRPr="00B56BA4" w:rsidRDefault="00B56BA4" w:rsidP="00B56BA4">
      <w:pPr>
        <w:jc w:val="both"/>
        <w:rPr>
          <w:rFonts w:ascii="Arial" w:hAnsi="Arial" w:cs="Arial"/>
          <w:lang w:val="uk-UA"/>
        </w:rPr>
      </w:pPr>
      <w:r>
        <w:rPr>
          <w:rFonts w:ascii="Arial" w:hAnsi="Arial" w:cs="Arial"/>
          <w:lang w:val="uk-UA"/>
        </w:rPr>
        <w:t xml:space="preserve"> </w:t>
      </w:r>
    </w:p>
    <w:p w14:paraId="2E926552" w14:textId="77777777" w:rsidR="00051848" w:rsidRDefault="0055243B" w:rsidP="00AA02D0">
      <w:pPr>
        <w:pStyle w:val="ListParagraph"/>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14:paraId="4145D813" w14:textId="77777777" w:rsidR="00B56BA4" w:rsidRPr="00B56BA4" w:rsidRDefault="00B56BA4" w:rsidP="00B56BA4">
      <w:pPr>
        <w:jc w:val="both"/>
        <w:rPr>
          <w:rFonts w:ascii="Arial" w:hAnsi="Arial" w:cs="Arial"/>
          <w:lang w:val="uk-UA"/>
        </w:rPr>
      </w:pPr>
      <w:r>
        <w:rPr>
          <w:rFonts w:ascii="Arial" w:hAnsi="Arial" w:cs="Arial"/>
          <w:lang w:val="uk-UA"/>
        </w:rPr>
        <w:t xml:space="preserve"> </w:t>
      </w:r>
    </w:p>
    <w:p w14:paraId="2F7F3036" w14:textId="77777777" w:rsidR="00846FC1" w:rsidRDefault="0055243B" w:rsidP="00AA02D0">
      <w:pPr>
        <w:pStyle w:val="ListParagraph"/>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3D696341" w14:textId="77777777" w:rsidR="00B56BA4" w:rsidRPr="00B56BA4" w:rsidRDefault="00B56BA4" w:rsidP="00B56BA4">
      <w:pPr>
        <w:jc w:val="both"/>
        <w:rPr>
          <w:rFonts w:ascii="Arial" w:hAnsi="Arial" w:cs="Arial"/>
          <w:lang w:val="uk-UA"/>
        </w:rPr>
      </w:pPr>
      <w:r>
        <w:rPr>
          <w:rFonts w:ascii="Arial" w:hAnsi="Arial" w:cs="Arial"/>
          <w:lang w:val="uk-UA"/>
        </w:rPr>
        <w:t xml:space="preserve"> </w:t>
      </w:r>
    </w:p>
    <w:p w14:paraId="0F119413" w14:textId="77777777" w:rsidR="00217370" w:rsidRDefault="0055243B" w:rsidP="00AA02D0">
      <w:pPr>
        <w:pStyle w:val="ListParagraph"/>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14:paraId="306A601D" w14:textId="77777777" w:rsidR="00B56BA4" w:rsidRPr="00B56BA4" w:rsidRDefault="00B56BA4" w:rsidP="00B56BA4">
      <w:pPr>
        <w:jc w:val="both"/>
        <w:rPr>
          <w:rFonts w:ascii="Arial" w:hAnsi="Arial" w:cs="Arial"/>
          <w:lang w:val="uk-UA"/>
        </w:rPr>
      </w:pPr>
      <w:r>
        <w:rPr>
          <w:rFonts w:ascii="Arial" w:hAnsi="Arial" w:cs="Arial"/>
          <w:lang w:val="uk-UA"/>
        </w:rPr>
        <w:t xml:space="preserve"> </w:t>
      </w:r>
    </w:p>
    <w:p w14:paraId="7BF60FC0" w14:textId="77777777" w:rsidR="00217370" w:rsidRPr="00CC1986" w:rsidRDefault="0055243B" w:rsidP="00AA02D0">
      <w:pPr>
        <w:pStyle w:val="ListParagraph"/>
        <w:keepNext w:val="0"/>
        <w:keepLines w:val="0"/>
        <w:numPr>
          <w:ilvl w:val="1"/>
          <w:numId w:val="28"/>
        </w:numPr>
        <w:spacing w:after="0"/>
        <w:jc w:val="both"/>
        <w:rPr>
          <w:rFonts w:ascii="Arial" w:hAnsi="Arial" w:cs="Arial"/>
        </w:rPr>
      </w:pPr>
      <w:r>
        <w:rPr>
          <w:rFonts w:ascii="Arial" w:hAnsi="Arial" w:cs="Arial"/>
        </w:rPr>
        <w:t xml:space="preserve">for any other purpose with your consent. </w:t>
      </w:r>
    </w:p>
    <w:p w14:paraId="29C72313" w14:textId="77777777" w:rsidR="00EC45C8" w:rsidRPr="00EE508A" w:rsidRDefault="00EC45C8" w:rsidP="00AA02D0">
      <w:pPr>
        <w:jc w:val="both"/>
        <w:rPr>
          <w:rFonts w:ascii="Arial" w:hAnsi="Arial" w:cs="Arial"/>
          <w:lang w:val="en-US"/>
        </w:rPr>
      </w:pPr>
      <w:r w:rsidRPr="00EE508A">
        <w:rPr>
          <w:rFonts w:ascii="Arial" w:hAnsi="Arial" w:cs="Arial"/>
          <w:lang w:val="en-US"/>
        </w:rPr>
        <w:t xml:space="preserve"> </w:t>
      </w:r>
    </w:p>
    <w:p w14:paraId="57996026" w14:textId="77777777" w:rsidR="00FA510F" w:rsidRDefault="00FA510F" w:rsidP="00AA02D0">
      <w:pPr>
        <w:pStyle w:val="ListParagraph"/>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14:paraId="320A8040" w14:textId="77777777" w:rsidR="00B56BA4" w:rsidRPr="00B56BA4" w:rsidRDefault="00B56BA4" w:rsidP="00B56BA4">
      <w:pPr>
        <w:jc w:val="both"/>
        <w:rPr>
          <w:rFonts w:ascii="Arial" w:hAnsi="Arial" w:cs="Arial"/>
          <w:b/>
          <w:u w:val="single"/>
          <w:lang w:val="uk-UA"/>
        </w:rPr>
      </w:pPr>
      <w:r>
        <w:rPr>
          <w:rFonts w:ascii="Arial" w:hAnsi="Arial" w:cs="Arial"/>
          <w:b/>
          <w:u w:val="single"/>
          <w:lang w:val="uk-UA"/>
        </w:rPr>
        <w:t xml:space="preserve"> </w:t>
      </w:r>
    </w:p>
    <w:p w14:paraId="57E6E70C" w14:textId="77777777" w:rsidR="00FA510F" w:rsidRDefault="00FA510F" w:rsidP="00826773">
      <w:pPr>
        <w:pStyle w:val="ListParagraph"/>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03AA25B" w14:textId="77777777" w:rsidR="00B56BA4" w:rsidRPr="00B56BA4" w:rsidRDefault="00B56BA4" w:rsidP="00B56BA4">
      <w:pPr>
        <w:jc w:val="both"/>
        <w:rPr>
          <w:rFonts w:ascii="Arial" w:hAnsi="Arial" w:cs="Arial"/>
          <w:lang w:val="uk-UA"/>
        </w:rPr>
      </w:pPr>
      <w:r>
        <w:rPr>
          <w:rFonts w:ascii="Arial" w:hAnsi="Arial" w:cs="Arial"/>
          <w:lang w:val="uk-UA"/>
        </w:rPr>
        <w:t xml:space="preserve"> </w:t>
      </w:r>
    </w:p>
    <w:p w14:paraId="74736595" w14:textId="77777777" w:rsidR="00FA510F" w:rsidRPr="00CC1986" w:rsidRDefault="00FA510F" w:rsidP="00826773">
      <w:pPr>
        <w:pStyle w:val="ListParagraph"/>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0A0CEDE2" w14:textId="77777777" w:rsidR="00EC45C8" w:rsidRPr="00EE508A" w:rsidRDefault="00EC45C8" w:rsidP="00826773">
      <w:pPr>
        <w:rPr>
          <w:rFonts w:ascii="Arial" w:hAnsi="Arial" w:cs="Arial"/>
          <w:lang w:val="en-US"/>
        </w:rPr>
      </w:pPr>
      <w:r w:rsidRPr="00EE508A">
        <w:rPr>
          <w:rFonts w:ascii="Arial" w:hAnsi="Arial" w:cs="Arial"/>
          <w:lang w:val="en-US"/>
        </w:rPr>
        <w:t xml:space="preserve"> </w:t>
      </w:r>
    </w:p>
    <w:p w14:paraId="2D0EA82E" w14:textId="77777777" w:rsidR="00E86D6A" w:rsidRDefault="00A83A91" w:rsidP="00AA02D0">
      <w:pPr>
        <w:pStyle w:val="ListParagraph"/>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14:paraId="2656C594" w14:textId="77777777" w:rsidR="00B56BA4" w:rsidRPr="00B56BA4" w:rsidRDefault="00B56BA4" w:rsidP="00B56BA4">
      <w:pPr>
        <w:pStyle w:val="ListParagraph"/>
        <w:keepLines w:val="0"/>
        <w:spacing w:after="0"/>
        <w:ind w:left="357"/>
        <w:jc w:val="both"/>
        <w:rPr>
          <w:rFonts w:ascii="Arial" w:hAnsi="Arial" w:cs="Arial"/>
          <w:b/>
          <w:u w:val="single"/>
          <w:lang w:val="uk-UA"/>
        </w:rPr>
      </w:pPr>
      <w:r>
        <w:rPr>
          <w:rFonts w:ascii="Arial" w:hAnsi="Arial" w:cs="Arial"/>
          <w:b/>
          <w:u w:val="single"/>
          <w:lang w:val="uk-UA"/>
        </w:rPr>
        <w:t xml:space="preserve"> </w:t>
      </w:r>
    </w:p>
    <w:p w14:paraId="69E68293" w14:textId="77777777" w:rsidR="00E86D6A" w:rsidRDefault="00A83A91" w:rsidP="00826773">
      <w:pPr>
        <w:pStyle w:val="ListParagraph"/>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4B2C2A00" w14:textId="77777777" w:rsidR="00B56BA4" w:rsidRPr="00B56BA4" w:rsidRDefault="00B56BA4" w:rsidP="00B56BA4">
      <w:pPr>
        <w:jc w:val="both"/>
        <w:rPr>
          <w:rFonts w:ascii="Arial" w:hAnsi="Arial" w:cs="Arial"/>
          <w:lang w:val="uk-UA"/>
        </w:rPr>
      </w:pPr>
      <w:r>
        <w:rPr>
          <w:rFonts w:ascii="Arial" w:hAnsi="Arial" w:cs="Arial"/>
          <w:lang w:val="uk-UA"/>
        </w:rPr>
        <w:t xml:space="preserve"> </w:t>
      </w:r>
    </w:p>
    <w:p w14:paraId="785431B7" w14:textId="77777777" w:rsidR="00E86D6A" w:rsidRDefault="00A83A91" w:rsidP="00826773">
      <w:pPr>
        <w:pStyle w:val="ListParagraph"/>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51043303" w14:textId="77777777" w:rsidR="00B56BA4" w:rsidRPr="00B56BA4" w:rsidRDefault="00B56BA4" w:rsidP="00826773">
      <w:pPr>
        <w:pStyle w:val="ListParagraph"/>
        <w:keepNext w:val="0"/>
        <w:keepLines w:val="0"/>
        <w:spacing w:after="0"/>
        <w:ind w:left="357"/>
        <w:jc w:val="both"/>
        <w:rPr>
          <w:rFonts w:ascii="Arial" w:hAnsi="Arial" w:cs="Arial"/>
          <w:lang w:val="uk-UA"/>
        </w:rPr>
      </w:pPr>
      <w:r>
        <w:rPr>
          <w:rFonts w:ascii="Arial" w:hAnsi="Arial" w:cs="Arial"/>
          <w:lang w:val="uk-UA"/>
        </w:rPr>
        <w:t xml:space="preserve"> </w:t>
      </w:r>
    </w:p>
    <w:p w14:paraId="2925EBE8" w14:textId="77777777" w:rsidR="00E86D6A" w:rsidRDefault="00A83A91" w:rsidP="00826773">
      <w:pPr>
        <w:pStyle w:val="ListParagraph"/>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2ED7F9C0" w14:textId="77777777" w:rsidR="00B56BA4" w:rsidRPr="00B56BA4" w:rsidRDefault="00B56BA4" w:rsidP="00826773">
      <w:pPr>
        <w:pStyle w:val="ListParagraph"/>
        <w:keepNext w:val="0"/>
        <w:keepLines w:val="0"/>
        <w:spacing w:after="0"/>
        <w:ind w:left="357"/>
        <w:jc w:val="both"/>
        <w:rPr>
          <w:rFonts w:ascii="Arial" w:hAnsi="Arial" w:cs="Arial"/>
          <w:lang w:val="uk-UA"/>
        </w:rPr>
      </w:pPr>
      <w:r>
        <w:rPr>
          <w:rFonts w:ascii="Arial" w:hAnsi="Arial" w:cs="Arial"/>
          <w:lang w:val="uk-UA"/>
        </w:rPr>
        <w:t xml:space="preserve"> </w:t>
      </w:r>
    </w:p>
    <w:p w14:paraId="2E9505C1" w14:textId="77777777" w:rsidR="00E86D6A" w:rsidRPr="00CC1986" w:rsidRDefault="00EC45C8" w:rsidP="00F836CF">
      <w:pPr>
        <w:pStyle w:val="ListParagraph"/>
        <w:keepNext w:val="0"/>
        <w:keepLines w:val="0"/>
        <w:spacing w:after="0"/>
        <w:ind w:left="357" w:right="4"/>
        <w:jc w:val="both"/>
        <w:rPr>
          <w:rFonts w:ascii="Arial" w:hAnsi="Arial" w:cs="Arial"/>
        </w:rPr>
      </w:pPr>
      <w:proofErr w:type="spellStart"/>
      <w:r w:rsidRPr="00CC1986">
        <w:rPr>
          <w:rFonts w:ascii="Arial" w:hAnsi="Arial" w:cs="Arial"/>
        </w:rPr>
        <w:t>AppBuildy</w:t>
      </w:r>
      <w:proofErr w:type="spellEnd"/>
      <w:r w:rsidRPr="00CC1986">
        <w:rPr>
          <w:rFonts w:ascii="Arial" w:hAnsi="Arial" w:cs="Arial"/>
        </w:rPr>
        <w:t xml:space="preserve"> will take all the steps reasonably necessary to ensure that your data is treated securely and in accordance with this Privacy Policy and no transfer of your Personal Data will take place to an </w:t>
      </w:r>
      <w:proofErr w:type="spellStart"/>
      <w:r w:rsidRPr="00CC1986">
        <w:rPr>
          <w:rFonts w:ascii="Arial" w:hAnsi="Arial" w:cs="Arial"/>
        </w:rPr>
        <w:t>organisation</w:t>
      </w:r>
      <w:proofErr w:type="spellEnd"/>
      <w:r w:rsidRPr="00CC1986">
        <w:rPr>
          <w:rFonts w:ascii="Arial" w:hAnsi="Arial" w:cs="Arial"/>
        </w:rPr>
        <w:t xml:space="preserve"> or a country unless there are adequate controls in place including the security of your data and other personal information.</w:t>
      </w:r>
    </w:p>
    <w:p w14:paraId="260A9023" w14:textId="77777777" w:rsidR="00EC45C8" w:rsidRPr="00EE508A" w:rsidRDefault="00EC45C8" w:rsidP="00826773">
      <w:pPr>
        <w:rPr>
          <w:rFonts w:ascii="Arial" w:hAnsi="Arial" w:cs="Arial"/>
          <w:lang w:val="en-US"/>
        </w:rPr>
      </w:pPr>
      <w:r w:rsidRPr="00EE508A">
        <w:rPr>
          <w:rFonts w:ascii="Arial" w:hAnsi="Arial" w:cs="Arial"/>
          <w:lang w:val="en-US"/>
        </w:rPr>
        <w:t xml:space="preserve"> </w:t>
      </w:r>
    </w:p>
    <w:p w14:paraId="7E484C14" w14:textId="77777777" w:rsidR="00E86D6A" w:rsidRDefault="00A83A91" w:rsidP="00AA02D0">
      <w:pPr>
        <w:pStyle w:val="ListParagraph"/>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14:paraId="369B9267" w14:textId="77777777" w:rsidR="00B56BA4" w:rsidRPr="00AA02D0" w:rsidRDefault="00B56BA4" w:rsidP="0029737D">
      <w:pPr>
        <w:pStyle w:val="ListParagraph"/>
        <w:keepLines w:val="0"/>
        <w:spacing w:after="0"/>
        <w:ind w:left="357"/>
        <w:jc w:val="both"/>
        <w:rPr>
          <w:rFonts w:ascii="Arial" w:hAnsi="Arial" w:cs="Arial"/>
          <w:b/>
          <w:u w:val="single"/>
        </w:rPr>
      </w:pPr>
      <w:r>
        <w:rPr>
          <w:rFonts w:ascii="Arial" w:hAnsi="Arial" w:cs="Arial"/>
          <w:b/>
          <w:u w:val="single"/>
          <w:lang w:val="uk-UA"/>
        </w:rPr>
        <w:t xml:space="preserve"> </w:t>
      </w:r>
    </w:p>
    <w:p w14:paraId="4F0EE910" w14:textId="77777777" w:rsidR="0094504A" w:rsidRPr="00CC1986" w:rsidRDefault="0094504A" w:rsidP="00616A33">
      <w:pPr>
        <w:pStyle w:val="ListParagraph"/>
        <w:keepLines w:val="0"/>
        <w:spacing w:after="0"/>
        <w:ind w:left="357"/>
        <w:jc w:val="both"/>
        <w:rPr>
          <w:rFonts w:ascii="Arial" w:hAnsi="Arial" w:cs="Arial"/>
        </w:rPr>
      </w:pPr>
      <w:r w:rsidRPr="00CC1986">
        <w:rPr>
          <w:rFonts w:ascii="Arial" w:hAnsi="Arial" w:cs="Arial"/>
        </w:rPr>
        <w:t>We may disclose personal information that we collect, or you provide:</w:t>
      </w:r>
    </w:p>
    <w:p w14:paraId="0A0FF032" w14:textId="77777777" w:rsidR="00EC45C8" w:rsidRPr="00EE508A" w:rsidRDefault="00EC45C8" w:rsidP="00AA02D0">
      <w:pPr>
        <w:rPr>
          <w:rFonts w:ascii="Arial" w:hAnsi="Arial" w:cs="Arial"/>
          <w:lang w:val="en-US"/>
        </w:rPr>
      </w:pPr>
      <w:r w:rsidRPr="00EE508A">
        <w:rPr>
          <w:rFonts w:ascii="Arial" w:hAnsi="Arial" w:cs="Arial"/>
          <w:lang w:val="en-US"/>
        </w:rPr>
        <w:t xml:space="preserve"> </w:t>
      </w:r>
    </w:p>
    <w:p w14:paraId="2A131229" w14:textId="77777777" w:rsidR="00AA02D0" w:rsidRDefault="00C10D98" w:rsidP="0029737D">
      <w:pPr>
        <w:pStyle w:val="ListParagraph"/>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14:paraId="38AC6A17" w14:textId="77777777" w:rsidR="00C10D98" w:rsidRPr="00AA02D0" w:rsidRDefault="00C10D98" w:rsidP="00826773">
      <w:pPr>
        <w:pStyle w:val="ListParagraph"/>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496EBADD" w14:textId="77777777" w:rsidR="00EC45C8" w:rsidRPr="00EE508A" w:rsidRDefault="00EC45C8" w:rsidP="00826773">
      <w:pPr>
        <w:ind w:left="426"/>
        <w:rPr>
          <w:rFonts w:ascii="Arial" w:hAnsi="Arial" w:cs="Arial"/>
          <w:lang w:val="en-US"/>
        </w:rPr>
      </w:pPr>
      <w:r w:rsidRPr="00EE508A">
        <w:rPr>
          <w:rFonts w:ascii="Arial" w:hAnsi="Arial" w:cs="Arial"/>
          <w:lang w:val="en-US"/>
        </w:rPr>
        <w:t xml:space="preserve"> </w:t>
      </w:r>
    </w:p>
    <w:p w14:paraId="4AE7CDC6" w14:textId="77777777" w:rsidR="00AA02D0" w:rsidRDefault="00EC45C8" w:rsidP="0029737D">
      <w:pPr>
        <w:pStyle w:val="ListParagraph"/>
        <w:keepLines w:val="0"/>
        <w:numPr>
          <w:ilvl w:val="1"/>
          <w:numId w:val="29"/>
        </w:numPr>
        <w:spacing w:after="0"/>
        <w:jc w:val="both"/>
        <w:rPr>
          <w:rFonts w:ascii="Arial" w:hAnsi="Arial" w:cs="Arial"/>
          <w:b/>
        </w:rPr>
      </w:pPr>
      <w:r w:rsidRPr="00CC1986">
        <w:rPr>
          <w:rFonts w:ascii="Arial" w:hAnsi="Arial" w:cs="Arial"/>
          <w:b/>
        </w:rPr>
        <w:t>Business Transaction.</w:t>
      </w:r>
    </w:p>
    <w:p w14:paraId="39CDF554" w14:textId="77777777" w:rsidR="00EC45C8" w:rsidRPr="00AA02D0" w:rsidRDefault="00EC45C8" w:rsidP="00826773">
      <w:pPr>
        <w:pStyle w:val="ListParagraph"/>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D496D89" w14:textId="77777777" w:rsidR="00EC45C8" w:rsidRPr="00EE508A" w:rsidRDefault="00EC45C8" w:rsidP="00826773">
      <w:pPr>
        <w:ind w:left="425"/>
        <w:rPr>
          <w:rFonts w:ascii="Arial" w:hAnsi="Arial" w:cs="Arial"/>
          <w:lang w:val="en-US"/>
        </w:rPr>
      </w:pPr>
      <w:r w:rsidRPr="00EE508A">
        <w:rPr>
          <w:rFonts w:ascii="Arial" w:hAnsi="Arial" w:cs="Arial"/>
          <w:lang w:val="en-US"/>
        </w:rPr>
        <w:t xml:space="preserve"> </w:t>
      </w:r>
    </w:p>
    <w:p w14:paraId="50A319AC" w14:textId="77777777" w:rsidR="00C10D98" w:rsidRDefault="00C10D98" w:rsidP="0029737D">
      <w:pPr>
        <w:pStyle w:val="ListParagraph"/>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14:paraId="1C1CCC8E" w14:textId="77777777" w:rsidR="00B56BA4" w:rsidRPr="00B56BA4" w:rsidRDefault="00B56BA4" w:rsidP="0029737D">
      <w:pPr>
        <w:pStyle w:val="ListParagraph"/>
        <w:keepLines w:val="0"/>
        <w:spacing w:after="0"/>
        <w:ind w:left="709"/>
        <w:jc w:val="both"/>
        <w:rPr>
          <w:rFonts w:ascii="Arial" w:hAnsi="Arial" w:cs="Arial"/>
          <w:b/>
          <w:lang w:val="uk-UA"/>
        </w:rPr>
      </w:pPr>
      <w:r>
        <w:rPr>
          <w:rFonts w:ascii="Arial" w:hAnsi="Arial" w:cs="Arial"/>
          <w:b/>
          <w:lang w:val="uk-UA"/>
        </w:rPr>
        <w:t xml:space="preserve"> </w:t>
      </w:r>
    </w:p>
    <w:p w14:paraId="17E01ABC" w14:textId="77777777" w:rsidR="00B56BA4" w:rsidRDefault="00BE15DE" w:rsidP="00AA02D0">
      <w:pPr>
        <w:pStyle w:val="ListParagraph"/>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14:paraId="0B6E6C27" w14:textId="77777777" w:rsidR="00C10D98" w:rsidRPr="00CC1986" w:rsidRDefault="00BE15DE" w:rsidP="00B56BA4">
      <w:pPr>
        <w:pStyle w:val="ListParagraph"/>
        <w:keepNext w:val="0"/>
        <w:keepLines w:val="0"/>
        <w:spacing w:after="0"/>
        <w:ind w:left="1080"/>
        <w:jc w:val="both"/>
        <w:rPr>
          <w:rFonts w:ascii="Arial" w:hAnsi="Arial" w:cs="Arial"/>
        </w:rPr>
      </w:pPr>
      <w:r w:rsidRPr="00CC1986">
        <w:rPr>
          <w:rFonts w:ascii="Arial" w:hAnsi="Arial" w:cs="Arial"/>
        </w:rPr>
        <w:t xml:space="preserve"> </w:t>
      </w:r>
    </w:p>
    <w:p w14:paraId="2637BD15" w14:textId="77777777" w:rsidR="00B56BA4" w:rsidRDefault="00BE15DE" w:rsidP="00AA02D0">
      <w:pPr>
        <w:pStyle w:val="ListParagraph"/>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14:paraId="435D88D9" w14:textId="77777777" w:rsidR="00C10D98" w:rsidRPr="00CC1986" w:rsidRDefault="00BE15DE" w:rsidP="00B56BA4">
      <w:pPr>
        <w:pStyle w:val="ListParagraph"/>
        <w:keepNext w:val="0"/>
        <w:keepLines w:val="0"/>
        <w:spacing w:after="0"/>
        <w:ind w:left="1080"/>
        <w:jc w:val="both"/>
        <w:rPr>
          <w:rFonts w:ascii="Arial" w:hAnsi="Arial" w:cs="Arial"/>
        </w:rPr>
      </w:pPr>
      <w:r w:rsidRPr="00CC1986">
        <w:rPr>
          <w:rFonts w:ascii="Arial" w:hAnsi="Arial" w:cs="Arial"/>
        </w:rPr>
        <w:t xml:space="preserve"> </w:t>
      </w:r>
    </w:p>
    <w:p w14:paraId="7657CBD7" w14:textId="77777777" w:rsidR="00B56BA4" w:rsidRDefault="00BE15DE" w:rsidP="00AA02D0">
      <w:pPr>
        <w:pStyle w:val="ListParagraph"/>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14:paraId="2133DD3C" w14:textId="77777777" w:rsidR="00C10D98" w:rsidRPr="00CC1986" w:rsidRDefault="00BE15DE" w:rsidP="00B56BA4">
      <w:pPr>
        <w:pStyle w:val="ListParagraph"/>
        <w:keepNext w:val="0"/>
        <w:keepLines w:val="0"/>
        <w:spacing w:after="0"/>
        <w:ind w:left="1080"/>
        <w:jc w:val="both"/>
        <w:rPr>
          <w:rFonts w:ascii="Arial" w:hAnsi="Arial" w:cs="Arial"/>
        </w:rPr>
      </w:pPr>
      <w:r w:rsidRPr="00CC1986">
        <w:rPr>
          <w:rFonts w:ascii="Arial" w:hAnsi="Arial" w:cs="Arial"/>
        </w:rPr>
        <w:t xml:space="preserve"> </w:t>
      </w:r>
    </w:p>
    <w:p w14:paraId="120D2B79" w14:textId="77777777" w:rsidR="00B56BA4" w:rsidRDefault="00BE15DE" w:rsidP="00AA02D0">
      <w:pPr>
        <w:pStyle w:val="ListParagraph"/>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14:paraId="1E498B10" w14:textId="77777777" w:rsidR="00C10D98" w:rsidRPr="00CC1986" w:rsidRDefault="00BE15DE" w:rsidP="00B56BA4">
      <w:pPr>
        <w:pStyle w:val="ListParagraph"/>
        <w:keepNext w:val="0"/>
        <w:keepLines w:val="0"/>
        <w:spacing w:after="0"/>
        <w:ind w:left="1080"/>
        <w:jc w:val="both"/>
        <w:rPr>
          <w:rFonts w:ascii="Arial" w:hAnsi="Arial" w:cs="Arial"/>
        </w:rPr>
      </w:pPr>
      <w:r w:rsidRPr="00CC1986">
        <w:rPr>
          <w:rFonts w:ascii="Arial" w:hAnsi="Arial" w:cs="Arial"/>
        </w:rPr>
        <w:t xml:space="preserve"> </w:t>
      </w:r>
    </w:p>
    <w:p w14:paraId="6016D700" w14:textId="77777777" w:rsidR="00B56BA4" w:rsidRDefault="00BE15DE" w:rsidP="00AA02D0">
      <w:pPr>
        <w:pStyle w:val="ListParagraph"/>
        <w:keepNext w:val="0"/>
        <w:keepLines w:val="0"/>
        <w:numPr>
          <w:ilvl w:val="2"/>
          <w:numId w:val="29"/>
        </w:numPr>
        <w:spacing w:after="0"/>
        <w:jc w:val="both"/>
        <w:rPr>
          <w:rFonts w:ascii="Arial" w:hAnsi="Arial" w:cs="Arial"/>
        </w:rPr>
      </w:pPr>
      <w:r w:rsidRPr="00CC1986">
        <w:rPr>
          <w:rFonts w:ascii="Arial" w:hAnsi="Arial" w:cs="Arial"/>
        </w:rPr>
        <w:t>if we believe disclosure is necessary or appropriate to protect the rights, property, or safety of the Company, our customers, or others.</w:t>
      </w:r>
    </w:p>
    <w:p w14:paraId="674317E7" w14:textId="77777777" w:rsidR="00C10D98" w:rsidRPr="00CC1986" w:rsidRDefault="00BE15DE" w:rsidP="00B56BA4">
      <w:pPr>
        <w:pStyle w:val="ListParagraph"/>
        <w:keepNext w:val="0"/>
        <w:keepLines w:val="0"/>
        <w:spacing w:after="0"/>
        <w:ind w:left="1080"/>
        <w:jc w:val="both"/>
        <w:rPr>
          <w:rFonts w:ascii="Arial" w:hAnsi="Arial" w:cs="Arial"/>
        </w:rPr>
      </w:pPr>
      <w:r w:rsidRPr="00CC1986">
        <w:rPr>
          <w:rFonts w:ascii="Arial" w:hAnsi="Arial" w:cs="Arial"/>
        </w:rPr>
        <w:t xml:space="preserve"> </w:t>
      </w:r>
    </w:p>
    <w:p w14:paraId="127B9AB2" w14:textId="77777777" w:rsidR="00E86D6A" w:rsidRDefault="00A83A91" w:rsidP="00AA02D0">
      <w:pPr>
        <w:pStyle w:val="ListParagraph"/>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14:paraId="2AEA6BEB" w14:textId="77777777" w:rsidR="00B56BA4" w:rsidRPr="00B56BA4" w:rsidRDefault="00B56BA4" w:rsidP="00B56BA4">
      <w:pPr>
        <w:jc w:val="both"/>
        <w:rPr>
          <w:rFonts w:ascii="Arial" w:hAnsi="Arial" w:cs="Arial"/>
          <w:b/>
          <w:u w:val="single"/>
          <w:lang w:val="uk-UA"/>
        </w:rPr>
      </w:pPr>
      <w:r>
        <w:rPr>
          <w:rFonts w:ascii="Arial" w:hAnsi="Arial" w:cs="Arial"/>
          <w:b/>
          <w:u w:val="single"/>
          <w:lang w:val="uk-UA"/>
        </w:rPr>
        <w:t xml:space="preserve"> </w:t>
      </w:r>
    </w:p>
    <w:p w14:paraId="7E3AD442" w14:textId="77777777" w:rsidR="00E86D6A" w:rsidRPr="00CC1986" w:rsidRDefault="00A83A91" w:rsidP="00826773">
      <w:pPr>
        <w:pStyle w:val="ListParagraph"/>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1EDE987" w14:textId="77777777" w:rsidR="00BE15DE" w:rsidRPr="00EE508A" w:rsidRDefault="00C43229" w:rsidP="00826773">
      <w:pPr>
        <w:rPr>
          <w:rFonts w:ascii="Arial" w:hAnsi="Arial" w:cs="Arial"/>
          <w:lang w:val="en-US"/>
        </w:rPr>
      </w:pPr>
      <w:r w:rsidRPr="00EE508A">
        <w:rPr>
          <w:rFonts w:ascii="Arial" w:hAnsi="Arial" w:cs="Arial"/>
          <w:lang w:val="en-US"/>
        </w:rPr>
        <w:t xml:space="preserve"> </w:t>
      </w:r>
    </w:p>
    <w:p w14:paraId="0F5220E6" w14:textId="77777777" w:rsidR="00AF2977" w:rsidRDefault="00AF2977" w:rsidP="00AA02D0">
      <w:pPr>
        <w:pStyle w:val="ListParagraph"/>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14:paraId="5CC4C20A" w14:textId="77777777" w:rsidR="00B56BA4" w:rsidRPr="00B56BA4" w:rsidRDefault="00B56BA4" w:rsidP="00B56BA4">
      <w:pPr>
        <w:pStyle w:val="ListParagraph"/>
        <w:keepLines w:val="0"/>
        <w:spacing w:after="0"/>
        <w:ind w:left="357"/>
        <w:jc w:val="both"/>
        <w:rPr>
          <w:rFonts w:ascii="Arial" w:hAnsi="Arial" w:cs="Arial"/>
          <w:b/>
          <w:u w:val="single"/>
          <w:lang w:val="uk-UA"/>
        </w:rPr>
      </w:pPr>
      <w:r>
        <w:rPr>
          <w:rFonts w:ascii="Arial" w:hAnsi="Arial" w:cs="Arial"/>
          <w:b/>
          <w:u w:val="single"/>
          <w:lang w:val="uk-UA"/>
        </w:rPr>
        <w:t xml:space="preserve"> </w:t>
      </w:r>
    </w:p>
    <w:p w14:paraId="0354D31A" w14:textId="77777777" w:rsidR="0011195F" w:rsidRDefault="00AF2977" w:rsidP="00826773">
      <w:pPr>
        <w:pStyle w:val="ListParagraph"/>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https://eur-lex.europa.eu/eli/reg/2016/679/oj </w:t>
      </w:r>
      <w:hyperlink r:id="rId8" w:history="1"/>
    </w:p>
    <w:p w14:paraId="68333B46" w14:textId="77777777" w:rsidR="00B56BA4" w:rsidRPr="00B56BA4" w:rsidRDefault="00B56BA4" w:rsidP="00B56BA4">
      <w:pPr>
        <w:jc w:val="both"/>
        <w:rPr>
          <w:rFonts w:ascii="Arial" w:hAnsi="Arial" w:cs="Arial"/>
          <w:lang w:val="uk-UA"/>
        </w:rPr>
      </w:pPr>
      <w:r>
        <w:rPr>
          <w:rFonts w:ascii="Arial" w:hAnsi="Arial" w:cs="Arial"/>
          <w:lang w:val="uk-UA"/>
        </w:rPr>
        <w:t xml:space="preserve"> </w:t>
      </w:r>
    </w:p>
    <w:p w14:paraId="1075DA6E" w14:textId="77777777" w:rsidR="00AF2977" w:rsidRDefault="003A652F" w:rsidP="00826773">
      <w:pPr>
        <w:pStyle w:val="ListParagraph"/>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14496AF5" w14:textId="77777777" w:rsidR="00B56BA4" w:rsidRPr="00B56BA4" w:rsidRDefault="00B56BA4" w:rsidP="00826773">
      <w:pPr>
        <w:pStyle w:val="ListParagraph"/>
        <w:keepNext w:val="0"/>
        <w:keepLines w:val="0"/>
        <w:spacing w:after="0"/>
        <w:ind w:left="357"/>
        <w:jc w:val="both"/>
        <w:rPr>
          <w:rFonts w:ascii="Arial" w:hAnsi="Arial" w:cs="Arial"/>
          <w:lang w:val="uk-UA"/>
        </w:rPr>
      </w:pPr>
      <w:r>
        <w:rPr>
          <w:rFonts w:ascii="Arial" w:hAnsi="Arial" w:cs="Arial"/>
          <w:lang w:val="uk-UA"/>
        </w:rPr>
        <w:t xml:space="preserve"> </w:t>
      </w:r>
    </w:p>
    <w:p w14:paraId="5F98E6EF" w14:textId="3F085B64" w:rsidR="00AF2977" w:rsidRDefault="00AF2977" w:rsidP="00826773">
      <w:pPr>
        <w:pStyle w:val="ListParagraph"/>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w:t>
      </w:r>
      <w:proofErr w:type="gramStart"/>
      <w:r w:rsidRPr="00CC1986">
        <w:rPr>
          <w:rFonts w:ascii="Arial" w:hAnsi="Arial" w:cs="Arial"/>
        </w:rPr>
        <w:t>at  contact@appbuildy.com</w:t>
      </w:r>
      <w:proofErr w:type="gramEnd"/>
      <w:r w:rsidRPr="00CC1986">
        <w:rPr>
          <w:rFonts w:ascii="Arial" w:hAnsi="Arial" w:cs="Arial"/>
        </w:rPr>
        <w:t xml:space="preserve">. </w:t>
      </w:r>
    </w:p>
    <w:p w14:paraId="07E045EE" w14:textId="77777777" w:rsidR="00616A33" w:rsidRPr="00CC1986" w:rsidRDefault="00616A33" w:rsidP="00826773">
      <w:pPr>
        <w:pStyle w:val="ListParagraph"/>
        <w:keepNext w:val="0"/>
        <w:keepLines w:val="0"/>
        <w:spacing w:after="0"/>
        <w:ind w:left="357"/>
        <w:jc w:val="both"/>
        <w:rPr>
          <w:rFonts w:ascii="Arial" w:hAnsi="Arial" w:cs="Arial"/>
        </w:rPr>
      </w:pPr>
      <w:r>
        <w:rPr>
          <w:rFonts w:ascii="Arial" w:hAnsi="Arial" w:cs="Arial"/>
        </w:rPr>
        <w:t xml:space="preserve"> </w:t>
      </w:r>
    </w:p>
    <w:p w14:paraId="41E76C8A" w14:textId="77777777" w:rsidR="00AF2977" w:rsidRDefault="00AF2977" w:rsidP="00616A33">
      <w:pPr>
        <w:pStyle w:val="ListParagraph"/>
        <w:keepLines w:val="0"/>
        <w:spacing w:after="0"/>
        <w:ind w:left="357"/>
        <w:jc w:val="both"/>
        <w:rPr>
          <w:rFonts w:ascii="Arial" w:hAnsi="Arial" w:cs="Arial"/>
        </w:rPr>
      </w:pPr>
      <w:r w:rsidRPr="00CC1986">
        <w:rPr>
          <w:rFonts w:ascii="Arial" w:hAnsi="Arial" w:cs="Arial"/>
        </w:rPr>
        <w:t>In certain circumstances, you have the following data protection rights:</w:t>
      </w:r>
    </w:p>
    <w:p w14:paraId="663BC2FF" w14:textId="77777777" w:rsidR="00E655A7" w:rsidRPr="00E655A7" w:rsidRDefault="00E655A7" w:rsidP="00616A33">
      <w:pPr>
        <w:pStyle w:val="ListParagraph"/>
        <w:keepLines w:val="0"/>
        <w:spacing w:after="0"/>
        <w:ind w:left="357"/>
        <w:jc w:val="both"/>
        <w:rPr>
          <w:rFonts w:ascii="Arial" w:hAnsi="Arial" w:cs="Arial"/>
          <w:lang w:val="uk-UA"/>
        </w:rPr>
      </w:pPr>
      <w:r>
        <w:rPr>
          <w:rFonts w:ascii="Arial" w:hAnsi="Arial" w:cs="Arial"/>
          <w:lang w:val="uk-UA"/>
        </w:rPr>
        <w:t xml:space="preserve"> </w:t>
      </w:r>
    </w:p>
    <w:p w14:paraId="1DB49AD0" w14:textId="77777777" w:rsidR="00AF2977" w:rsidRDefault="0055243B" w:rsidP="00AA02D0">
      <w:pPr>
        <w:pStyle w:val="ListParagraph"/>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14:paraId="34A3DFCD" w14:textId="77777777" w:rsidR="00E655A7" w:rsidRPr="00E655A7" w:rsidRDefault="00E655A7" w:rsidP="00E655A7">
      <w:pPr>
        <w:pStyle w:val="ListParagraph"/>
        <w:keepNext w:val="0"/>
        <w:keepLines w:val="0"/>
        <w:spacing w:after="0"/>
        <w:ind w:left="714"/>
        <w:jc w:val="both"/>
        <w:rPr>
          <w:rFonts w:ascii="Arial" w:hAnsi="Arial" w:cs="Arial"/>
          <w:lang w:val="uk-UA"/>
        </w:rPr>
      </w:pPr>
      <w:r>
        <w:rPr>
          <w:rFonts w:ascii="Arial" w:hAnsi="Arial" w:cs="Arial"/>
          <w:lang w:val="uk-UA"/>
        </w:rPr>
        <w:t xml:space="preserve"> </w:t>
      </w:r>
    </w:p>
    <w:p w14:paraId="0DCD84D5" w14:textId="77777777" w:rsidR="00AF2977" w:rsidRDefault="0055243B" w:rsidP="00AA02D0">
      <w:pPr>
        <w:pStyle w:val="ListParagraph"/>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14:paraId="206D8C30" w14:textId="77777777" w:rsidR="0055243B" w:rsidRPr="00EE508A" w:rsidRDefault="0055243B" w:rsidP="0055243B">
      <w:pPr>
        <w:jc w:val="both"/>
        <w:rPr>
          <w:rFonts w:ascii="Arial" w:hAnsi="Arial" w:cs="Arial"/>
          <w:lang w:val="en-US"/>
        </w:rPr>
      </w:pPr>
      <w:r w:rsidRPr="00EE508A">
        <w:rPr>
          <w:rFonts w:ascii="Arial" w:hAnsi="Arial" w:cs="Arial"/>
          <w:lang w:val="en-US"/>
        </w:rPr>
        <w:t xml:space="preserve"> </w:t>
      </w:r>
    </w:p>
    <w:p w14:paraId="25A7D8BE" w14:textId="77777777" w:rsidR="00AF2977" w:rsidRDefault="0055243B" w:rsidP="00AA02D0">
      <w:pPr>
        <w:pStyle w:val="ListParagraph"/>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14:paraId="3332B98E" w14:textId="77777777" w:rsidR="00E655A7" w:rsidRPr="00E655A7" w:rsidRDefault="00E655A7" w:rsidP="00E655A7">
      <w:pPr>
        <w:pStyle w:val="ListParagraph"/>
        <w:keepNext w:val="0"/>
        <w:keepLines w:val="0"/>
        <w:spacing w:after="0"/>
        <w:ind w:left="714"/>
        <w:jc w:val="both"/>
        <w:rPr>
          <w:rFonts w:ascii="Arial" w:hAnsi="Arial" w:cs="Arial"/>
          <w:lang w:val="uk-UA"/>
        </w:rPr>
      </w:pPr>
      <w:r>
        <w:rPr>
          <w:rFonts w:ascii="Arial" w:hAnsi="Arial" w:cs="Arial"/>
          <w:lang w:val="uk-UA"/>
        </w:rPr>
        <w:t xml:space="preserve"> </w:t>
      </w:r>
    </w:p>
    <w:p w14:paraId="3C054FD5" w14:textId="77777777" w:rsidR="00E655A7" w:rsidRPr="00E655A7" w:rsidRDefault="0055243B" w:rsidP="00E655A7">
      <w:pPr>
        <w:pStyle w:val="ListParagraph"/>
        <w:keepNext w:val="0"/>
        <w:keepLines w:val="0"/>
        <w:numPr>
          <w:ilvl w:val="1"/>
          <w:numId w:val="30"/>
        </w:numPr>
        <w:spacing w:after="0"/>
        <w:jc w:val="both"/>
        <w:rPr>
          <w:rFonts w:ascii="Arial" w:hAnsi="Arial" w:cs="Arial"/>
        </w:rPr>
      </w:pPr>
      <w:r>
        <w:rPr>
          <w:rFonts w:ascii="Arial" w:hAnsi="Arial" w:cs="Arial"/>
        </w:rPr>
        <w:lastRenderedPageBreak/>
        <w:t>the right of restriction. You have the right to request that we restrict the processing of your personal information;</w:t>
      </w:r>
    </w:p>
    <w:p w14:paraId="32D470A7" w14:textId="77777777" w:rsidR="00E655A7" w:rsidRPr="00E655A7" w:rsidRDefault="00E655A7" w:rsidP="00E655A7">
      <w:pPr>
        <w:pStyle w:val="ListParagraph"/>
        <w:keepNext w:val="0"/>
        <w:keepLines w:val="0"/>
        <w:spacing w:after="0"/>
        <w:ind w:left="714"/>
        <w:jc w:val="both"/>
        <w:rPr>
          <w:rFonts w:ascii="Arial" w:hAnsi="Arial" w:cs="Arial"/>
          <w:lang w:val="uk-UA"/>
        </w:rPr>
      </w:pPr>
      <w:r>
        <w:rPr>
          <w:rFonts w:ascii="Arial" w:hAnsi="Arial" w:cs="Arial"/>
          <w:lang w:val="uk-UA"/>
        </w:rPr>
        <w:t xml:space="preserve"> </w:t>
      </w:r>
    </w:p>
    <w:p w14:paraId="1AF27B15" w14:textId="77777777" w:rsidR="00AF2977" w:rsidRDefault="0055243B" w:rsidP="00AA02D0">
      <w:pPr>
        <w:pStyle w:val="ListParagraph"/>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636881E2" w14:textId="77777777" w:rsidR="00E655A7" w:rsidRPr="00E655A7" w:rsidRDefault="00E655A7" w:rsidP="00E655A7">
      <w:pPr>
        <w:jc w:val="both"/>
        <w:rPr>
          <w:rFonts w:ascii="Arial" w:hAnsi="Arial" w:cs="Arial"/>
          <w:lang w:val="uk-UA"/>
        </w:rPr>
      </w:pPr>
      <w:r>
        <w:rPr>
          <w:rFonts w:ascii="Arial" w:hAnsi="Arial" w:cs="Arial"/>
          <w:lang w:val="uk-UA"/>
        </w:rPr>
        <w:t xml:space="preserve"> </w:t>
      </w:r>
    </w:p>
    <w:p w14:paraId="3B4BB037" w14:textId="77777777" w:rsidR="00AF2977" w:rsidRDefault="0055243B" w:rsidP="00AA02D0">
      <w:pPr>
        <w:pStyle w:val="ListParagraph"/>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61B40425" w14:textId="77777777" w:rsidR="00E655A7" w:rsidRPr="00E655A7" w:rsidRDefault="00E655A7" w:rsidP="00E655A7">
      <w:pPr>
        <w:jc w:val="both"/>
        <w:rPr>
          <w:rFonts w:ascii="Arial" w:hAnsi="Arial" w:cs="Arial"/>
          <w:lang w:val="uk-UA"/>
        </w:rPr>
      </w:pPr>
      <w:r>
        <w:rPr>
          <w:rFonts w:ascii="Arial" w:hAnsi="Arial" w:cs="Arial"/>
          <w:lang w:val="uk-UA"/>
        </w:rPr>
        <w:t xml:space="preserve"> </w:t>
      </w:r>
    </w:p>
    <w:p w14:paraId="520FFB4C" w14:textId="77777777" w:rsidR="00AF2977" w:rsidRDefault="00AF2977" w:rsidP="00826773">
      <w:pPr>
        <w:pStyle w:val="ListParagraph"/>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4A28761D" w14:textId="77777777" w:rsidR="00E655A7" w:rsidRPr="00E655A7" w:rsidRDefault="00E655A7" w:rsidP="00E655A7">
      <w:pPr>
        <w:jc w:val="both"/>
        <w:rPr>
          <w:rFonts w:ascii="Arial" w:hAnsi="Arial" w:cs="Arial"/>
          <w:lang w:val="uk-UA"/>
        </w:rPr>
      </w:pPr>
      <w:r>
        <w:rPr>
          <w:rFonts w:ascii="Arial" w:hAnsi="Arial" w:cs="Arial"/>
          <w:lang w:val="uk-UA"/>
        </w:rPr>
        <w:t xml:space="preserve"> </w:t>
      </w:r>
    </w:p>
    <w:p w14:paraId="0D4818C5" w14:textId="77777777" w:rsidR="00BE15DE" w:rsidRPr="00CC1986" w:rsidRDefault="00AF2977" w:rsidP="00826773">
      <w:pPr>
        <w:pStyle w:val="ListParagraph"/>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21EAF611" w14:textId="77777777" w:rsidR="00BE15DE" w:rsidRPr="00EE508A" w:rsidRDefault="00BE15DE" w:rsidP="00826773">
      <w:pPr>
        <w:rPr>
          <w:rFonts w:ascii="Arial" w:hAnsi="Arial" w:cs="Arial"/>
          <w:lang w:val="en-US"/>
        </w:rPr>
      </w:pPr>
      <w:r w:rsidRPr="00EE508A">
        <w:rPr>
          <w:rFonts w:ascii="Arial" w:hAnsi="Arial" w:cs="Arial"/>
          <w:lang w:val="en-US"/>
        </w:rPr>
        <w:t xml:space="preserve"> </w:t>
      </w:r>
    </w:p>
    <w:p w14:paraId="4316E367" w14:textId="77777777" w:rsidR="005B4E87" w:rsidRDefault="005B4E87" w:rsidP="00AA02D0">
      <w:pPr>
        <w:pStyle w:val="ListParagraph"/>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w:t>
      </w:r>
      <w:proofErr w:type="spellStart"/>
      <w:r w:rsidRPr="00AA02D0">
        <w:rPr>
          <w:rFonts w:ascii="Arial" w:hAnsi="Arial" w:cs="Arial"/>
          <w:b/>
          <w:u w:val="single"/>
        </w:rPr>
        <w:t>CalOPPA</w:t>
      </w:r>
      <w:proofErr w:type="spellEnd"/>
      <w:r w:rsidRPr="00AA02D0">
        <w:rPr>
          <w:rFonts w:ascii="Arial" w:hAnsi="Arial" w:cs="Arial"/>
          <w:b/>
          <w:u w:val="single"/>
        </w:rPr>
        <w:t>)</w:t>
      </w:r>
    </w:p>
    <w:p w14:paraId="601EB2EB" w14:textId="77777777" w:rsidR="00E655A7" w:rsidRPr="00E655A7" w:rsidRDefault="00E655A7" w:rsidP="00E655A7">
      <w:pPr>
        <w:pStyle w:val="ListParagraph"/>
        <w:keepLines w:val="0"/>
        <w:spacing w:after="0"/>
        <w:ind w:left="357"/>
        <w:jc w:val="both"/>
        <w:rPr>
          <w:rFonts w:ascii="Arial" w:hAnsi="Arial" w:cs="Arial"/>
          <w:b/>
          <w:u w:val="single"/>
          <w:lang w:val="uk-UA"/>
        </w:rPr>
      </w:pPr>
      <w:r>
        <w:rPr>
          <w:rFonts w:ascii="Arial" w:hAnsi="Arial" w:cs="Arial"/>
          <w:b/>
          <w:u w:val="single"/>
          <w:lang w:val="uk-UA"/>
        </w:rPr>
        <w:t xml:space="preserve"> </w:t>
      </w:r>
    </w:p>
    <w:p w14:paraId="14C2CCAC" w14:textId="77777777" w:rsidR="003D7320" w:rsidRDefault="00C43C95" w:rsidP="00826773">
      <w:pPr>
        <w:pStyle w:val="ListParagraph"/>
        <w:keepNext w:val="0"/>
        <w:keepLines w:val="0"/>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hyperlink r:id="rId9" w:history="1"/>
    </w:p>
    <w:p w14:paraId="10329A29" w14:textId="77777777" w:rsidR="00616A33" w:rsidRPr="00CC1986" w:rsidRDefault="00616A33" w:rsidP="00826773">
      <w:pPr>
        <w:pStyle w:val="ListParagraph"/>
        <w:keepNext w:val="0"/>
        <w:keepLines w:val="0"/>
        <w:spacing w:after="0"/>
        <w:ind w:left="357"/>
        <w:jc w:val="both"/>
        <w:rPr>
          <w:rFonts w:ascii="Arial" w:hAnsi="Arial" w:cs="Arial"/>
        </w:rPr>
      </w:pPr>
      <w:r>
        <w:rPr>
          <w:rFonts w:ascii="Arial" w:hAnsi="Arial" w:cs="Arial"/>
        </w:rPr>
        <w:t xml:space="preserve"> </w:t>
      </w:r>
    </w:p>
    <w:p w14:paraId="0050C8CD" w14:textId="77777777" w:rsidR="00C43C95" w:rsidRDefault="00C43C95" w:rsidP="00616A33">
      <w:pPr>
        <w:pStyle w:val="ListParagraph"/>
        <w:keepLines w:val="0"/>
        <w:spacing w:after="0"/>
        <w:ind w:left="357"/>
        <w:jc w:val="both"/>
        <w:rPr>
          <w:rFonts w:ascii="Arial" w:hAnsi="Arial" w:cs="Arial"/>
        </w:rPr>
      </w:pPr>
      <w:r w:rsidRPr="00CC1986">
        <w:rPr>
          <w:rFonts w:ascii="Arial" w:hAnsi="Arial" w:cs="Arial"/>
        </w:rPr>
        <w:t xml:space="preserve">According to </w:t>
      </w:r>
      <w:proofErr w:type="spellStart"/>
      <w:r w:rsidRPr="00CC1986">
        <w:rPr>
          <w:rFonts w:ascii="Arial" w:hAnsi="Arial" w:cs="Arial"/>
        </w:rPr>
        <w:t>CalOPPA</w:t>
      </w:r>
      <w:proofErr w:type="spellEnd"/>
      <w:r w:rsidRPr="00CC1986">
        <w:rPr>
          <w:rFonts w:ascii="Arial" w:hAnsi="Arial" w:cs="Arial"/>
        </w:rPr>
        <w:t xml:space="preserve"> we agree to the following:</w:t>
      </w:r>
    </w:p>
    <w:p w14:paraId="363412E6" w14:textId="77777777" w:rsidR="00E655A7" w:rsidRPr="00E655A7" w:rsidRDefault="00E655A7" w:rsidP="00E655A7">
      <w:pPr>
        <w:jc w:val="both"/>
        <w:rPr>
          <w:rFonts w:ascii="Arial" w:hAnsi="Arial" w:cs="Arial"/>
          <w:lang w:val="uk-UA"/>
        </w:rPr>
      </w:pPr>
      <w:r>
        <w:rPr>
          <w:rFonts w:ascii="Arial" w:hAnsi="Arial" w:cs="Arial"/>
          <w:lang w:val="uk-UA"/>
        </w:rPr>
        <w:t xml:space="preserve"> </w:t>
      </w:r>
    </w:p>
    <w:p w14:paraId="06C5E4C4" w14:textId="77777777" w:rsidR="00C43C95" w:rsidRDefault="0055243B" w:rsidP="00826773">
      <w:pPr>
        <w:pStyle w:val="ListParagraph"/>
        <w:keepNext w:val="0"/>
        <w:keepLines w:val="0"/>
        <w:numPr>
          <w:ilvl w:val="1"/>
          <w:numId w:val="31"/>
        </w:numPr>
        <w:spacing w:after="0"/>
        <w:jc w:val="both"/>
        <w:rPr>
          <w:rFonts w:ascii="Arial" w:hAnsi="Arial" w:cs="Arial"/>
        </w:rPr>
      </w:pPr>
      <w:r>
        <w:rPr>
          <w:rFonts w:ascii="Arial" w:hAnsi="Arial" w:cs="Arial"/>
        </w:rPr>
        <w:t>users can visit our site anonymously;</w:t>
      </w:r>
    </w:p>
    <w:p w14:paraId="70E5E195" w14:textId="77777777" w:rsidR="00E655A7" w:rsidRPr="00E655A7" w:rsidRDefault="00E655A7" w:rsidP="00E655A7">
      <w:pPr>
        <w:pStyle w:val="ListParagraph"/>
        <w:keepNext w:val="0"/>
        <w:keepLines w:val="0"/>
        <w:spacing w:after="0"/>
        <w:ind w:left="714"/>
        <w:jc w:val="both"/>
        <w:rPr>
          <w:rFonts w:ascii="Arial" w:hAnsi="Arial" w:cs="Arial"/>
          <w:lang w:val="uk-UA"/>
        </w:rPr>
      </w:pPr>
      <w:r>
        <w:rPr>
          <w:rFonts w:ascii="Arial" w:hAnsi="Arial" w:cs="Arial"/>
          <w:lang w:val="uk-UA"/>
        </w:rPr>
        <w:t xml:space="preserve"> </w:t>
      </w:r>
    </w:p>
    <w:p w14:paraId="3E0BFBAD" w14:textId="77777777" w:rsidR="00C43C95" w:rsidRDefault="0055243B" w:rsidP="00826773">
      <w:pPr>
        <w:pStyle w:val="ListParagraph"/>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6CC30113" w14:textId="77777777" w:rsidR="00E655A7" w:rsidRPr="00E655A7" w:rsidRDefault="00E655A7" w:rsidP="00E655A7">
      <w:pPr>
        <w:jc w:val="both"/>
        <w:rPr>
          <w:rFonts w:ascii="Arial" w:hAnsi="Arial" w:cs="Arial"/>
          <w:lang w:val="uk-UA"/>
        </w:rPr>
      </w:pPr>
      <w:r>
        <w:rPr>
          <w:rFonts w:ascii="Arial" w:hAnsi="Arial" w:cs="Arial"/>
          <w:lang w:val="uk-UA"/>
        </w:rPr>
        <w:t xml:space="preserve"> </w:t>
      </w:r>
    </w:p>
    <w:p w14:paraId="100D1EF4" w14:textId="77777777" w:rsidR="004B55A7" w:rsidRDefault="0055243B" w:rsidP="00826773">
      <w:pPr>
        <w:pStyle w:val="ListParagraph"/>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14:paraId="62694397" w14:textId="77777777" w:rsidR="00E655A7" w:rsidRPr="00E655A7" w:rsidRDefault="00E655A7" w:rsidP="00E655A7">
      <w:pPr>
        <w:jc w:val="both"/>
        <w:rPr>
          <w:rFonts w:ascii="Arial" w:hAnsi="Arial" w:cs="Arial"/>
          <w:lang w:val="uk-UA"/>
        </w:rPr>
      </w:pPr>
      <w:r>
        <w:rPr>
          <w:rFonts w:ascii="Arial" w:hAnsi="Arial" w:cs="Arial"/>
          <w:lang w:val="uk-UA"/>
        </w:rPr>
        <w:t xml:space="preserve"> </w:t>
      </w:r>
    </w:p>
    <w:p w14:paraId="7B52E699" w14:textId="24DD66D8" w:rsidR="004B55A7" w:rsidRPr="00CC1986" w:rsidRDefault="0055243B" w:rsidP="00826773">
      <w:pPr>
        <w:pStyle w:val="ListParagraph"/>
        <w:keepNext w:val="0"/>
        <w:keepLines w:val="0"/>
        <w:numPr>
          <w:ilvl w:val="1"/>
          <w:numId w:val="31"/>
        </w:numPr>
        <w:spacing w:after="0"/>
        <w:jc w:val="both"/>
        <w:rPr>
          <w:rFonts w:ascii="Arial" w:hAnsi="Arial" w:cs="Arial"/>
        </w:rPr>
      </w:pPr>
      <w:r>
        <w:rPr>
          <w:rFonts w:ascii="Arial" w:hAnsi="Arial" w:cs="Arial"/>
        </w:rPr>
        <w:t xml:space="preserve">users are able to change their personal information by emailing us </w:t>
      </w:r>
      <w:proofErr w:type="gramStart"/>
      <w:r>
        <w:rPr>
          <w:rFonts w:ascii="Arial" w:hAnsi="Arial" w:cs="Arial"/>
        </w:rPr>
        <w:t>at  contact@appbuildy.com</w:t>
      </w:r>
      <w:proofErr w:type="gramEnd"/>
      <w:r>
        <w:rPr>
          <w:rFonts w:ascii="Arial" w:hAnsi="Arial" w:cs="Arial"/>
        </w:rPr>
        <w:t xml:space="preserve">. </w:t>
      </w:r>
    </w:p>
    <w:p w14:paraId="36656741" w14:textId="77777777" w:rsidR="00C43229" w:rsidRPr="00EE508A" w:rsidRDefault="00C43229" w:rsidP="00826773">
      <w:pPr>
        <w:ind w:left="360"/>
        <w:jc w:val="both"/>
        <w:rPr>
          <w:rFonts w:ascii="Arial" w:hAnsi="Arial" w:cs="Arial"/>
          <w:lang w:val="en-US"/>
        </w:rPr>
      </w:pPr>
      <w:r w:rsidRPr="00EE508A">
        <w:rPr>
          <w:rFonts w:ascii="Arial" w:hAnsi="Arial" w:cs="Arial"/>
          <w:lang w:val="en-US"/>
        </w:rPr>
        <w:t xml:space="preserve"> </w:t>
      </w:r>
    </w:p>
    <w:p w14:paraId="6B370333" w14:textId="77777777" w:rsidR="004B55A7" w:rsidRDefault="00A83A91" w:rsidP="00616A33">
      <w:pPr>
        <w:pStyle w:val="ListParagraph"/>
        <w:keepLines w:val="0"/>
        <w:spacing w:after="0"/>
        <w:ind w:left="357"/>
        <w:jc w:val="both"/>
        <w:rPr>
          <w:rFonts w:ascii="Arial" w:hAnsi="Arial" w:cs="Arial"/>
        </w:rPr>
      </w:pPr>
      <w:r w:rsidRPr="00CC1986">
        <w:rPr>
          <w:rFonts w:ascii="Arial" w:hAnsi="Arial" w:cs="Arial"/>
        </w:rPr>
        <w:t>Our Policy on “Do Not Track” Signals:</w:t>
      </w:r>
    </w:p>
    <w:p w14:paraId="3882AC85" w14:textId="77777777" w:rsidR="00E655A7" w:rsidRPr="00E655A7" w:rsidRDefault="00E655A7" w:rsidP="00E655A7">
      <w:pPr>
        <w:jc w:val="both"/>
        <w:rPr>
          <w:rFonts w:ascii="Arial" w:hAnsi="Arial" w:cs="Arial"/>
          <w:lang w:val="uk-UA"/>
        </w:rPr>
      </w:pPr>
      <w:r>
        <w:rPr>
          <w:rFonts w:ascii="Arial" w:hAnsi="Arial" w:cs="Arial"/>
          <w:lang w:val="uk-UA"/>
        </w:rPr>
        <w:t xml:space="preserve"> </w:t>
      </w:r>
    </w:p>
    <w:p w14:paraId="082140DD" w14:textId="77777777" w:rsidR="00E86D6A" w:rsidRDefault="00A83A91" w:rsidP="00616A33">
      <w:pPr>
        <w:pStyle w:val="ListParagraph"/>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EC209E4" w14:textId="77777777" w:rsidR="00E655A7" w:rsidRPr="00E655A7" w:rsidRDefault="00E655A7" w:rsidP="00E655A7">
      <w:pPr>
        <w:jc w:val="both"/>
        <w:rPr>
          <w:rFonts w:ascii="Arial" w:hAnsi="Arial" w:cs="Arial"/>
          <w:lang w:val="uk-UA"/>
        </w:rPr>
      </w:pPr>
      <w:r>
        <w:rPr>
          <w:rFonts w:ascii="Arial" w:hAnsi="Arial" w:cs="Arial"/>
          <w:lang w:val="uk-UA"/>
        </w:rPr>
        <w:t xml:space="preserve"> </w:t>
      </w:r>
    </w:p>
    <w:p w14:paraId="75026517" w14:textId="77777777" w:rsidR="00E86D6A" w:rsidRPr="00CC1986" w:rsidRDefault="00A83A91" w:rsidP="00616A33">
      <w:pPr>
        <w:pStyle w:val="ListParagraph"/>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77ED0788" w14:textId="77777777" w:rsidR="00C43229" w:rsidRPr="00EE508A" w:rsidRDefault="00C43229" w:rsidP="00826773">
      <w:pPr>
        <w:rPr>
          <w:rFonts w:ascii="Arial" w:hAnsi="Arial" w:cs="Arial"/>
          <w:lang w:val="en-US"/>
        </w:rPr>
      </w:pPr>
      <w:r w:rsidRPr="00EE508A">
        <w:rPr>
          <w:rFonts w:ascii="Arial" w:hAnsi="Arial" w:cs="Arial"/>
          <w:lang w:val="en-US"/>
        </w:rPr>
        <w:t xml:space="preserve"> </w:t>
      </w:r>
    </w:p>
    <w:p w14:paraId="5634F588" w14:textId="77777777" w:rsidR="00F836CF" w:rsidRPr="00F836CF" w:rsidRDefault="00F836CF" w:rsidP="00F836CF">
      <w:pPr>
        <w:pStyle w:val="ListParagraph"/>
        <w:keepLines w:val="0"/>
        <w:numPr>
          <w:ilvl w:val="0"/>
          <w:numId w:val="27"/>
        </w:numPr>
        <w:snapToGrid w:val="0"/>
        <w:spacing w:after="0"/>
        <w:contextualSpacing w:val="0"/>
        <w:jc w:val="both"/>
        <w:rPr>
          <w:rFonts w:ascii="Arial" w:hAnsi="Arial" w:cs="Arial"/>
          <w:b/>
          <w:u w:val="single"/>
        </w:rPr>
      </w:pPr>
      <w:r w:rsidRPr="00F836CF">
        <w:rPr>
          <w:rFonts w:ascii="Arial" w:hAnsi="Arial" w:cs="Arial"/>
          <w:b/>
          <w:u w:val="single"/>
        </w:rPr>
        <w:lastRenderedPageBreak/>
        <w:t>Your Data Protection Rights under the California Consumer Privacy Act (CCPA)</w:t>
      </w:r>
    </w:p>
    <w:p w14:paraId="48BC4CF4" w14:textId="77777777" w:rsidR="00F836CF" w:rsidRPr="00F836CF" w:rsidRDefault="00F836CF" w:rsidP="00F836CF">
      <w:pPr>
        <w:pStyle w:val="ListParagraph"/>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7AE111B7" w14:textId="77777777" w:rsidR="00F836CF" w:rsidRPr="00F836CF" w:rsidRDefault="00F836CF" w:rsidP="00F836CF">
      <w:pPr>
        <w:pStyle w:val="ListParagraph"/>
        <w:keepLines w:val="0"/>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27719AF5" w14:textId="77777777" w:rsidR="00F836CF" w:rsidRPr="00F836CF" w:rsidRDefault="00F836CF" w:rsidP="00F836CF">
      <w:pPr>
        <w:pStyle w:val="ListParagraph"/>
        <w:snapToGrid w:val="0"/>
        <w:spacing w:after="0"/>
        <w:ind w:left="357"/>
        <w:contextualSpacing w:val="0"/>
        <w:jc w:val="both"/>
        <w:rPr>
          <w:rFonts w:ascii="Arial" w:hAnsi="Arial" w:cs="Arial"/>
        </w:rPr>
      </w:pPr>
      <w:r w:rsidRPr="00F836CF">
        <w:rPr>
          <w:rFonts w:ascii="Arial" w:hAnsi="Arial" w:cs="Arial"/>
        </w:rPr>
        <w:t xml:space="preserve"> </w:t>
      </w:r>
    </w:p>
    <w:p w14:paraId="4C527E0C" w14:textId="77777777" w:rsidR="00F836CF" w:rsidRPr="00F836CF" w:rsidRDefault="00F836CF" w:rsidP="00F836CF">
      <w:pPr>
        <w:pStyle w:val="ListParagraph"/>
        <w:keepNext w:val="0"/>
        <w:keepLines w:val="0"/>
        <w:numPr>
          <w:ilvl w:val="1"/>
          <w:numId w:val="33"/>
        </w:numPr>
        <w:snapToGrid w:val="0"/>
        <w:spacing w:after="0"/>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13BA726C" w14:textId="77777777" w:rsidR="00F836CF" w:rsidRPr="00F836CF" w:rsidRDefault="00F836CF" w:rsidP="00F836CF">
      <w:pPr>
        <w:pStyle w:val="ListParagraph"/>
        <w:keepNext w:val="0"/>
        <w:keepLines w:val="0"/>
        <w:snapToGrid w:val="0"/>
        <w:spacing w:after="0"/>
        <w:ind w:left="714"/>
        <w:contextualSpacing w:val="0"/>
        <w:jc w:val="both"/>
        <w:rPr>
          <w:rFonts w:ascii="Arial" w:hAnsi="Arial" w:cs="Arial"/>
        </w:rPr>
      </w:pPr>
      <w:r w:rsidRPr="00F836CF">
        <w:rPr>
          <w:rFonts w:ascii="Arial" w:hAnsi="Arial" w:cs="Arial"/>
        </w:rPr>
        <w:t xml:space="preserve"> </w:t>
      </w:r>
    </w:p>
    <w:p w14:paraId="72C44776" w14:textId="77777777" w:rsidR="00F836CF" w:rsidRPr="00F836CF" w:rsidRDefault="00F836CF" w:rsidP="00F836CF">
      <w:pPr>
        <w:pStyle w:val="ListParagraph"/>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personal information we have collected about you.</w:t>
      </w:r>
    </w:p>
    <w:p w14:paraId="6EF67CD7" w14:textId="77777777" w:rsidR="00F836CF" w:rsidRPr="00F836CF" w:rsidRDefault="00F836CF" w:rsidP="00F836CF">
      <w:pPr>
        <w:pStyle w:val="ListParagraph"/>
        <w:keepNext w:val="0"/>
        <w:keepLines w:val="0"/>
        <w:snapToGrid w:val="0"/>
        <w:spacing w:after="0"/>
        <w:ind w:left="1080"/>
        <w:contextualSpacing w:val="0"/>
        <w:jc w:val="both"/>
        <w:rPr>
          <w:rFonts w:ascii="Arial" w:hAnsi="Arial" w:cs="Arial"/>
        </w:rPr>
      </w:pPr>
      <w:r w:rsidRPr="00F836CF">
        <w:rPr>
          <w:rFonts w:ascii="Arial" w:hAnsi="Arial" w:cs="Arial"/>
        </w:rPr>
        <w:t xml:space="preserve"> </w:t>
      </w:r>
    </w:p>
    <w:p w14:paraId="0120316E" w14:textId="77777777" w:rsidR="00F836CF" w:rsidRPr="00F836CF" w:rsidRDefault="00F836CF" w:rsidP="00F836CF">
      <w:pPr>
        <w:pStyle w:val="ListParagraph"/>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sources from which we collect your personal information.</w:t>
      </w:r>
    </w:p>
    <w:p w14:paraId="4B14FD09" w14:textId="77777777" w:rsidR="00F836CF" w:rsidRPr="00EE508A" w:rsidRDefault="00F836CF" w:rsidP="00F836CF">
      <w:pPr>
        <w:snapToGrid w:val="0"/>
        <w:jc w:val="both"/>
        <w:rPr>
          <w:rFonts w:ascii="Arial" w:hAnsi="Arial" w:cs="Arial"/>
          <w:lang w:val="en-US"/>
        </w:rPr>
      </w:pPr>
      <w:r w:rsidRPr="00EE508A">
        <w:rPr>
          <w:rFonts w:ascii="Arial" w:hAnsi="Arial" w:cs="Arial"/>
          <w:lang w:val="en-US"/>
        </w:rPr>
        <w:t xml:space="preserve"> </w:t>
      </w:r>
    </w:p>
    <w:p w14:paraId="7F3C2553" w14:textId="77777777" w:rsidR="00F836CF" w:rsidRPr="00F836CF" w:rsidRDefault="00F836CF" w:rsidP="00F836CF">
      <w:pPr>
        <w:pStyle w:val="ListParagraph"/>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business or commercial purpose for collecting or selling your personal information.</w:t>
      </w:r>
    </w:p>
    <w:p w14:paraId="4170CB67" w14:textId="77777777" w:rsidR="00F836CF" w:rsidRPr="00EE508A" w:rsidRDefault="00F836CF" w:rsidP="00F836CF">
      <w:pPr>
        <w:snapToGrid w:val="0"/>
        <w:jc w:val="both"/>
        <w:rPr>
          <w:rFonts w:ascii="Arial" w:hAnsi="Arial" w:cs="Arial"/>
          <w:lang w:val="en-US"/>
        </w:rPr>
      </w:pPr>
      <w:r w:rsidRPr="00EE508A">
        <w:rPr>
          <w:rFonts w:ascii="Arial" w:hAnsi="Arial" w:cs="Arial"/>
          <w:lang w:val="en-US"/>
        </w:rPr>
        <w:t xml:space="preserve"> </w:t>
      </w:r>
    </w:p>
    <w:p w14:paraId="1F37F7C6" w14:textId="77777777" w:rsidR="00F836CF" w:rsidRPr="00F836CF" w:rsidRDefault="00F836CF" w:rsidP="00F836CF">
      <w:pPr>
        <w:pStyle w:val="ListParagraph"/>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third parties with whom we share personal information.</w:t>
      </w:r>
    </w:p>
    <w:p w14:paraId="41293A1A" w14:textId="77777777" w:rsidR="00F836CF" w:rsidRPr="00EE508A" w:rsidRDefault="00F836CF" w:rsidP="00F836CF">
      <w:pPr>
        <w:snapToGrid w:val="0"/>
        <w:jc w:val="both"/>
        <w:rPr>
          <w:rFonts w:ascii="Arial" w:hAnsi="Arial" w:cs="Arial"/>
          <w:lang w:val="en-US"/>
        </w:rPr>
      </w:pPr>
      <w:r w:rsidRPr="00EE508A">
        <w:rPr>
          <w:rFonts w:ascii="Arial" w:hAnsi="Arial" w:cs="Arial"/>
          <w:lang w:val="en-US"/>
        </w:rPr>
        <w:t xml:space="preserve"> </w:t>
      </w:r>
    </w:p>
    <w:p w14:paraId="65A6C2BF" w14:textId="77777777" w:rsidR="00F836CF" w:rsidRPr="00F836CF" w:rsidRDefault="00F836CF" w:rsidP="00F836CF">
      <w:pPr>
        <w:pStyle w:val="ListParagraph"/>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specific pieces of personal information we have collected about you.</w:t>
      </w:r>
    </w:p>
    <w:p w14:paraId="498A0848" w14:textId="77777777" w:rsidR="00F836CF" w:rsidRPr="00EE508A" w:rsidRDefault="00F836CF" w:rsidP="00F836CF">
      <w:pPr>
        <w:snapToGrid w:val="0"/>
        <w:jc w:val="both"/>
        <w:rPr>
          <w:rFonts w:ascii="Arial" w:hAnsi="Arial" w:cs="Arial"/>
          <w:lang w:val="en-US"/>
        </w:rPr>
      </w:pPr>
      <w:r w:rsidRPr="00EE508A">
        <w:rPr>
          <w:rFonts w:ascii="Arial" w:hAnsi="Arial" w:cs="Arial"/>
          <w:lang w:val="en-US"/>
        </w:rPr>
        <w:t xml:space="preserve"> </w:t>
      </w:r>
    </w:p>
    <w:p w14:paraId="4F6C8567" w14:textId="77777777" w:rsidR="00F836CF" w:rsidRPr="00F836CF" w:rsidRDefault="00F836CF" w:rsidP="00F836CF">
      <w:pPr>
        <w:pStyle w:val="ListParagraph"/>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114692B1" w14:textId="77777777" w:rsidR="00F836CF" w:rsidRPr="00EE508A" w:rsidRDefault="00F836CF" w:rsidP="00F836CF">
      <w:pPr>
        <w:snapToGrid w:val="0"/>
        <w:jc w:val="both"/>
        <w:rPr>
          <w:rFonts w:ascii="Arial" w:hAnsi="Arial" w:cs="Arial"/>
          <w:lang w:val="en-US"/>
        </w:rPr>
      </w:pPr>
      <w:r w:rsidRPr="00EE508A">
        <w:rPr>
          <w:rFonts w:ascii="Arial" w:hAnsi="Arial" w:cs="Arial"/>
          <w:lang w:val="en-US"/>
        </w:rPr>
        <w:t xml:space="preserve"> </w:t>
      </w:r>
    </w:p>
    <w:p w14:paraId="5B7654B5" w14:textId="77777777" w:rsidR="00F836CF" w:rsidRPr="00F836CF" w:rsidRDefault="00F836CF" w:rsidP="00F836CF">
      <w:pPr>
        <w:pStyle w:val="ListParagraph"/>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disclosed for a business purpose, along with the category of any other company we shared it with.</w:t>
      </w:r>
    </w:p>
    <w:p w14:paraId="659C9DBC" w14:textId="77777777" w:rsidR="00F836CF" w:rsidRPr="00EE508A" w:rsidRDefault="00F836CF" w:rsidP="00F836CF">
      <w:pPr>
        <w:snapToGrid w:val="0"/>
        <w:jc w:val="both"/>
        <w:rPr>
          <w:rFonts w:ascii="Arial" w:hAnsi="Arial" w:cs="Arial"/>
          <w:lang w:val="en-US"/>
        </w:rPr>
      </w:pPr>
      <w:r w:rsidRPr="00EE508A">
        <w:rPr>
          <w:rFonts w:ascii="Arial" w:hAnsi="Arial" w:cs="Arial"/>
          <w:lang w:val="en-US"/>
        </w:rPr>
        <w:t xml:space="preserve"> </w:t>
      </w:r>
    </w:p>
    <w:p w14:paraId="445C2A69" w14:textId="77777777" w:rsidR="00F836CF" w:rsidRPr="00F836CF" w:rsidRDefault="00F836CF" w:rsidP="00F836CF">
      <w:pPr>
        <w:pStyle w:val="ListParagraph"/>
        <w:keepNext w:val="0"/>
        <w:keepLines w:val="0"/>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1ED3D450" w14:textId="77777777" w:rsidR="00F836CF" w:rsidRPr="00EE508A" w:rsidRDefault="00F836CF" w:rsidP="00F836CF">
      <w:pPr>
        <w:snapToGrid w:val="0"/>
        <w:jc w:val="both"/>
        <w:rPr>
          <w:rFonts w:ascii="Arial" w:hAnsi="Arial" w:cs="Arial"/>
          <w:lang w:val="en-US"/>
        </w:rPr>
      </w:pPr>
      <w:r w:rsidRPr="00EE508A">
        <w:rPr>
          <w:rFonts w:ascii="Arial" w:hAnsi="Arial" w:cs="Arial"/>
          <w:lang w:val="en-US"/>
        </w:rPr>
        <w:t xml:space="preserve"> </w:t>
      </w:r>
    </w:p>
    <w:p w14:paraId="3F84D68E" w14:textId="77777777" w:rsidR="00A80BFF" w:rsidRDefault="00F836CF" w:rsidP="00A80BFF">
      <w:pPr>
        <w:pStyle w:val="ListParagraph"/>
        <w:keepNext w:val="0"/>
        <w:keepLines w:val="0"/>
        <w:numPr>
          <w:ilvl w:val="1"/>
          <w:numId w:val="33"/>
        </w:numPr>
        <w:snapToGrid w:val="0"/>
        <w:spacing w:after="0"/>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6627E917" w14:textId="77777777" w:rsidR="00F836CF" w:rsidRPr="00A80BFF" w:rsidRDefault="00A80BFF" w:rsidP="00A80BFF">
      <w:pPr>
        <w:pStyle w:val="ListParagraph"/>
        <w:keepNext w:val="0"/>
        <w:keepLines w:val="0"/>
        <w:snapToGrid w:val="0"/>
        <w:spacing w:after="0"/>
        <w:ind w:left="714"/>
        <w:contextualSpacing w:val="0"/>
        <w:jc w:val="both"/>
        <w:rPr>
          <w:rFonts w:ascii="Arial" w:hAnsi="Arial" w:cs="Arial"/>
          <w:b/>
          <w:bCs/>
        </w:rPr>
      </w:pPr>
      <w:r>
        <w:rPr>
          <w:rFonts w:ascii="Arial" w:hAnsi="Arial" w:cs="Arial"/>
          <w:b/>
          <w:bCs/>
        </w:rPr>
        <w:t xml:space="preserve"> </w:t>
      </w:r>
    </w:p>
    <w:p w14:paraId="3CF78FD9" w14:textId="77777777" w:rsidR="00F836CF" w:rsidRPr="00A80BFF" w:rsidRDefault="00A80BFF" w:rsidP="00A80BFF">
      <w:pPr>
        <w:pStyle w:val="ListParagraph"/>
        <w:keepNext w:val="0"/>
        <w:keepLines w:val="0"/>
        <w:numPr>
          <w:ilvl w:val="1"/>
          <w:numId w:val="33"/>
        </w:numPr>
        <w:snapToGrid w:val="0"/>
        <w:spacing w:after="0"/>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We do not sell your personal information for monetary consideration. However, under some circumstances, a transfer of personal information to a third party, or within our family of companies, without monetary consideration may be considered a “sale” under California law.</w:t>
      </w:r>
    </w:p>
    <w:p w14:paraId="00563DD2" w14:textId="77777777" w:rsidR="00F836CF" w:rsidRPr="00F836CF" w:rsidRDefault="00F836CF" w:rsidP="00F836CF">
      <w:pPr>
        <w:pStyle w:val="ListParagraph"/>
        <w:keepNext w:val="0"/>
        <w:keepLines w:val="0"/>
        <w:spacing w:after="0"/>
        <w:ind w:left="709"/>
        <w:jc w:val="both"/>
        <w:rPr>
          <w:rFonts w:ascii="Arial" w:hAnsi="Arial" w:cs="Arial"/>
        </w:rPr>
      </w:pPr>
      <w:r w:rsidRPr="00F836CF">
        <w:rPr>
          <w:rFonts w:ascii="Arial" w:hAnsi="Arial" w:cs="Arial"/>
        </w:rPr>
        <w:t xml:space="preserve"> </w:t>
      </w:r>
    </w:p>
    <w:p w14:paraId="078E476E" w14:textId="77777777" w:rsidR="00F836CF" w:rsidRPr="00F836CF" w:rsidRDefault="00F836CF" w:rsidP="00F836CF">
      <w:pPr>
        <w:pStyle w:val="ListParagraph"/>
        <w:keepNext w:val="0"/>
        <w:keepLines w:val="0"/>
        <w:spacing w:after="0"/>
        <w:ind w:left="709"/>
        <w:jc w:val="both"/>
        <w:rPr>
          <w:rFonts w:ascii="Arial" w:hAnsi="Arial" w:cs="Arial"/>
        </w:rPr>
      </w:pPr>
      <w:r w:rsidRPr="00F836CF">
        <w:rPr>
          <w:rFonts w:ascii="Arial" w:hAnsi="Arial" w:cs="Arial"/>
        </w:rPr>
        <w:t>If you submit a request to stop selling your personal information, we will stop making such transfers. If you are a California resident, to opt-out of the sale of your personal information, click “Do Not Sell My Personal Information” at the bottom of our home page to submit your request.</w:t>
      </w:r>
    </w:p>
    <w:p w14:paraId="78570BE5" w14:textId="77777777" w:rsidR="00F836CF" w:rsidRPr="00F836CF" w:rsidRDefault="00F836CF" w:rsidP="00F836CF">
      <w:pPr>
        <w:pStyle w:val="ListParagraph"/>
        <w:keepNext w:val="0"/>
        <w:keepLines w:val="0"/>
        <w:spacing w:after="0"/>
        <w:ind w:left="709"/>
        <w:jc w:val="both"/>
        <w:rPr>
          <w:rFonts w:ascii="Arial" w:hAnsi="Arial" w:cs="Arial"/>
        </w:rPr>
      </w:pPr>
      <w:r w:rsidRPr="00F836CF">
        <w:rPr>
          <w:rFonts w:ascii="Arial" w:hAnsi="Arial" w:cs="Arial"/>
        </w:rPr>
        <w:t xml:space="preserve"> </w:t>
      </w:r>
    </w:p>
    <w:p w14:paraId="5E39011A" w14:textId="77777777" w:rsidR="00F836CF" w:rsidRPr="00F836CF" w:rsidRDefault="00F836CF" w:rsidP="00F836CF">
      <w:pPr>
        <w:pStyle w:val="ListParagraph"/>
        <w:keepNext w:val="0"/>
        <w:keepLines w:val="0"/>
        <w:spacing w:after="0"/>
        <w:ind w:left="709"/>
        <w:jc w:val="both"/>
        <w:rPr>
          <w:rFonts w:ascii="Arial" w:hAnsi="Arial" w:cs="Arial"/>
        </w:rPr>
      </w:pPr>
      <w:r w:rsidRPr="00F836CF">
        <w:rPr>
          <w:rFonts w:ascii="Arial" w:hAnsi="Arial" w:cs="Arial"/>
        </w:rPr>
        <w:lastRenderedPageBreak/>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4BEC256D" w14:textId="77777777" w:rsidR="00F836CF" w:rsidRPr="00F836CF" w:rsidRDefault="00F836CF" w:rsidP="00F836CF">
      <w:pPr>
        <w:pStyle w:val="ListParagraph"/>
        <w:keepNext w:val="0"/>
        <w:keepLines w:val="0"/>
        <w:spacing w:after="0"/>
        <w:ind w:left="709"/>
        <w:jc w:val="both"/>
        <w:rPr>
          <w:rFonts w:ascii="Arial" w:hAnsi="Arial" w:cs="Arial"/>
        </w:rPr>
      </w:pPr>
      <w:r w:rsidRPr="00F836CF">
        <w:rPr>
          <w:rFonts w:ascii="Arial" w:hAnsi="Arial" w:cs="Arial"/>
        </w:rPr>
        <w:t xml:space="preserve"> </w:t>
      </w:r>
    </w:p>
    <w:p w14:paraId="3D649E6A" w14:textId="77777777" w:rsidR="00F836CF" w:rsidRPr="00F836CF" w:rsidRDefault="00F836CF" w:rsidP="00F836CF">
      <w:pPr>
        <w:pStyle w:val="ListParagraph"/>
        <w:keepNext w:val="0"/>
        <w:keepLines w:val="0"/>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581E1DDA" w14:textId="77777777" w:rsidR="00F836CF" w:rsidRPr="00F836CF" w:rsidRDefault="00F836CF" w:rsidP="00F836CF">
      <w:pPr>
        <w:pStyle w:val="ListParagraph"/>
        <w:keepNext w:val="0"/>
        <w:keepLines w:val="0"/>
        <w:spacing w:after="0"/>
        <w:ind w:left="709"/>
        <w:jc w:val="both"/>
        <w:rPr>
          <w:rFonts w:ascii="Arial" w:hAnsi="Arial" w:cs="Arial"/>
        </w:rPr>
      </w:pPr>
      <w:r w:rsidRPr="00F836CF">
        <w:rPr>
          <w:rFonts w:ascii="Arial" w:hAnsi="Arial" w:cs="Arial"/>
        </w:rPr>
        <w:t xml:space="preserve"> </w:t>
      </w:r>
    </w:p>
    <w:p w14:paraId="4F11A32C" w14:textId="2FEAE287" w:rsidR="00F836CF" w:rsidRPr="00EE508A" w:rsidRDefault="00F836CF" w:rsidP="00F836CF">
      <w:pPr>
        <w:snapToGrid w:val="0"/>
        <w:ind w:left="717"/>
        <w:jc w:val="both"/>
        <w:rPr>
          <w:rFonts w:ascii="Arial" w:hAnsi="Arial" w:cs="Arial"/>
          <w:lang w:val="en-US"/>
        </w:rPr>
      </w:pPr>
      <w:r w:rsidRPr="00EE508A">
        <w:rPr>
          <w:rFonts w:ascii="Arial" w:hAnsi="Arial" w:cs="Arial"/>
          <w:lang w:val="en-US"/>
        </w:rPr>
        <w:t>By email:  contact@appbuildy.com</w:t>
      </w:r>
    </w:p>
    <w:p w14:paraId="72ADAE37" w14:textId="77777777" w:rsidR="00F836CF" w:rsidRPr="00EE508A" w:rsidRDefault="00F836CF" w:rsidP="00F836CF">
      <w:pPr>
        <w:snapToGrid w:val="0"/>
        <w:ind w:left="717"/>
        <w:jc w:val="both"/>
        <w:rPr>
          <w:rFonts w:ascii="Arial" w:hAnsi="Arial" w:cs="Arial"/>
          <w:lang w:val="en-US"/>
        </w:rPr>
      </w:pPr>
      <w:r w:rsidRPr="00EE508A">
        <w:rPr>
          <w:rFonts w:ascii="Arial" w:hAnsi="Arial" w:cs="Arial"/>
          <w:lang w:val="en-US"/>
        </w:rPr>
        <w:t xml:space="preserve"> </w:t>
      </w:r>
    </w:p>
    <w:p w14:paraId="2E0CA9D2" w14:textId="77777777" w:rsidR="00F836CF" w:rsidRPr="00EE508A" w:rsidRDefault="00F836CF" w:rsidP="00F836CF">
      <w:pPr>
        <w:snapToGrid w:val="0"/>
        <w:ind w:left="717"/>
        <w:jc w:val="both"/>
        <w:rPr>
          <w:rFonts w:ascii="Arial" w:hAnsi="Arial" w:cs="Arial"/>
          <w:lang w:val="en-US"/>
        </w:rPr>
      </w:pPr>
      <w:r w:rsidRPr="00EE508A">
        <w:rPr>
          <w:rFonts w:ascii="Arial" w:hAnsi="Arial" w:cs="Arial"/>
          <w:lang w:val="en-US"/>
        </w:rPr>
        <w:t>By visiting this page on our website: https://www.appbuildy.com</w:t>
      </w:r>
    </w:p>
    <w:p w14:paraId="36DBAE10" w14:textId="77777777" w:rsidR="00F836CF" w:rsidRPr="00EE508A" w:rsidRDefault="00F836CF" w:rsidP="00F836CF">
      <w:pPr>
        <w:snapToGrid w:val="0"/>
        <w:ind w:left="717"/>
        <w:jc w:val="both"/>
        <w:rPr>
          <w:rFonts w:ascii="Arial" w:hAnsi="Arial" w:cs="Arial"/>
          <w:lang w:val="en-US"/>
        </w:rPr>
      </w:pPr>
      <w:r w:rsidRPr="00EE508A">
        <w:rPr>
          <w:rFonts w:ascii="Arial" w:hAnsi="Arial" w:cs="Arial"/>
          <w:lang w:val="en-US"/>
        </w:rPr>
        <w:t xml:space="preserve"> </w:t>
      </w:r>
    </w:p>
    <w:p w14:paraId="16AB6101" w14:textId="77777777" w:rsidR="00F836CF" w:rsidRPr="00F836CF" w:rsidRDefault="00F836CF" w:rsidP="00F836CF">
      <w:pPr>
        <w:pStyle w:val="ListParagraph"/>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10" w:history="1"/>
    </w:p>
    <w:p w14:paraId="47B52E84" w14:textId="77777777" w:rsidR="00F836CF" w:rsidRPr="00F836CF" w:rsidRDefault="00F836CF" w:rsidP="00F836CF">
      <w:pPr>
        <w:pStyle w:val="ListParagraph"/>
        <w:snapToGrid w:val="0"/>
        <w:spacing w:after="0"/>
        <w:ind w:left="357"/>
        <w:contextualSpacing w:val="0"/>
        <w:jc w:val="both"/>
        <w:rPr>
          <w:rFonts w:ascii="Arial" w:hAnsi="Arial" w:cs="Arial"/>
        </w:rPr>
      </w:pPr>
      <w:r w:rsidRPr="00F836CF">
        <w:rPr>
          <w:rFonts w:ascii="Arial" w:hAnsi="Arial" w:cs="Arial"/>
        </w:rPr>
        <w:t xml:space="preserve"> </w:t>
      </w:r>
    </w:p>
    <w:p w14:paraId="3824947C" w14:textId="77777777" w:rsidR="00E86D6A" w:rsidRDefault="00A83A91" w:rsidP="00AA02D0">
      <w:pPr>
        <w:pStyle w:val="ListParagraph"/>
        <w:keepLines w:val="0"/>
        <w:numPr>
          <w:ilvl w:val="0"/>
          <w:numId w:val="27"/>
        </w:numPr>
        <w:spacing w:after="0"/>
        <w:jc w:val="both"/>
        <w:rPr>
          <w:rFonts w:ascii="Arial" w:hAnsi="Arial" w:cs="Arial"/>
          <w:b/>
          <w:u w:val="single"/>
        </w:rPr>
      </w:pPr>
      <w:r w:rsidRPr="00AA02D0">
        <w:rPr>
          <w:rFonts w:ascii="Arial" w:hAnsi="Arial" w:cs="Arial"/>
          <w:b/>
          <w:u w:val="single"/>
        </w:rPr>
        <w:t>Service Providers</w:t>
      </w:r>
    </w:p>
    <w:p w14:paraId="6E61240C" w14:textId="77777777" w:rsidR="00E655A7" w:rsidRPr="00E655A7" w:rsidRDefault="00E655A7" w:rsidP="00E655A7">
      <w:pPr>
        <w:pStyle w:val="ListParagraph"/>
        <w:keepLines w:val="0"/>
        <w:spacing w:after="0"/>
        <w:ind w:left="357"/>
        <w:jc w:val="both"/>
        <w:rPr>
          <w:rFonts w:ascii="Arial" w:hAnsi="Arial" w:cs="Arial"/>
          <w:b/>
          <w:u w:val="single"/>
          <w:lang w:val="uk-UA"/>
        </w:rPr>
      </w:pPr>
      <w:r>
        <w:rPr>
          <w:rFonts w:ascii="Arial" w:hAnsi="Arial" w:cs="Arial"/>
          <w:b/>
          <w:u w:val="single"/>
          <w:lang w:val="uk-UA"/>
        </w:rPr>
        <w:t xml:space="preserve"> </w:t>
      </w:r>
    </w:p>
    <w:p w14:paraId="1FB0D9BF" w14:textId="77777777" w:rsidR="00E86D6A" w:rsidRDefault="00A83A91" w:rsidP="00826773">
      <w:pPr>
        <w:pStyle w:val="ListParagraph"/>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xml:space="preserve">”), provide Service on our behalf, perform Service-related services or assist us in </w:t>
      </w:r>
      <w:proofErr w:type="spellStart"/>
      <w:r w:rsidR="00616A33">
        <w:rPr>
          <w:rFonts w:ascii="Arial" w:hAnsi="Arial" w:cs="Arial"/>
        </w:rPr>
        <w:t>analysing</w:t>
      </w:r>
      <w:proofErr w:type="spellEnd"/>
      <w:r w:rsidR="00616A33">
        <w:rPr>
          <w:rFonts w:ascii="Arial" w:hAnsi="Arial" w:cs="Arial"/>
        </w:rPr>
        <w:t xml:space="preserve"> how our Service is used.</w:t>
      </w:r>
    </w:p>
    <w:p w14:paraId="5E9E31C0" w14:textId="77777777" w:rsidR="00E655A7" w:rsidRPr="00E655A7" w:rsidRDefault="00E655A7" w:rsidP="00E655A7">
      <w:pPr>
        <w:jc w:val="both"/>
        <w:rPr>
          <w:rFonts w:ascii="Arial" w:hAnsi="Arial" w:cs="Arial"/>
          <w:lang w:val="uk-UA"/>
        </w:rPr>
      </w:pPr>
      <w:r>
        <w:rPr>
          <w:rFonts w:ascii="Arial" w:hAnsi="Arial" w:cs="Arial"/>
          <w:lang w:val="uk-UA"/>
        </w:rPr>
        <w:t xml:space="preserve"> </w:t>
      </w:r>
    </w:p>
    <w:p w14:paraId="75E789E2" w14:textId="77777777" w:rsidR="00E86D6A" w:rsidRPr="00CC1986" w:rsidRDefault="00A83A91" w:rsidP="00826773">
      <w:pPr>
        <w:pStyle w:val="ListParagraph"/>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4EA19BF6" w14:textId="77777777" w:rsidR="00C43229" w:rsidRPr="00EE508A" w:rsidRDefault="00C43229" w:rsidP="00826773">
      <w:pPr>
        <w:rPr>
          <w:rFonts w:ascii="Arial" w:hAnsi="Arial" w:cs="Arial"/>
          <w:lang w:val="en-US"/>
        </w:rPr>
      </w:pPr>
      <w:r w:rsidRPr="00EE508A">
        <w:rPr>
          <w:rFonts w:ascii="Arial" w:hAnsi="Arial" w:cs="Arial"/>
          <w:lang w:val="en-US"/>
        </w:rPr>
        <w:t xml:space="preserve"> </w:t>
      </w:r>
    </w:p>
    <w:p w14:paraId="796CA6C0" w14:textId="77777777" w:rsidR="00E86D6A" w:rsidRPr="00C37396" w:rsidRDefault="00A83A91" w:rsidP="00AA02D0">
      <w:pPr>
        <w:pStyle w:val="ListParagraph"/>
        <w:keepLines w:val="0"/>
        <w:numPr>
          <w:ilvl w:val="0"/>
          <w:numId w:val="27"/>
        </w:numPr>
        <w:spacing w:after="0"/>
        <w:jc w:val="both"/>
        <w:rPr>
          <w:rFonts w:ascii="Arial" w:hAnsi="Arial" w:cs="Arial"/>
          <w:b/>
          <w:u w:val="single"/>
        </w:rPr>
      </w:pPr>
      <w:r w:rsidRPr="00C37396">
        <w:rPr>
          <w:rFonts w:ascii="Arial" w:hAnsi="Arial" w:cs="Arial"/>
          <w:b/>
          <w:u w:val="single"/>
        </w:rPr>
        <w:t>Analytics</w:t>
      </w:r>
    </w:p>
    <w:p w14:paraId="58460EA2" w14:textId="77777777" w:rsidR="00E655A7" w:rsidRPr="00E655A7" w:rsidRDefault="00E655A7" w:rsidP="00E655A7">
      <w:pPr>
        <w:pStyle w:val="ListParagraph"/>
        <w:keepLines w:val="0"/>
        <w:spacing w:after="0"/>
        <w:ind w:left="357"/>
        <w:jc w:val="both"/>
        <w:rPr>
          <w:rFonts w:ascii="Arial" w:hAnsi="Arial" w:cs="Arial"/>
          <w:b/>
          <w:u w:val="single"/>
          <w:lang w:val="uk-UA"/>
        </w:rPr>
      </w:pPr>
      <w:r>
        <w:rPr>
          <w:rFonts w:ascii="Arial" w:hAnsi="Arial" w:cs="Arial"/>
          <w:b/>
          <w:u w:val="single"/>
          <w:lang w:val="uk-UA"/>
        </w:rPr>
        <w:t xml:space="preserve"> </w:t>
      </w:r>
    </w:p>
    <w:p w14:paraId="12AC327F" w14:textId="77777777" w:rsidR="00E86D6A" w:rsidRDefault="00A83A91" w:rsidP="00616A33">
      <w:pPr>
        <w:pStyle w:val="ListParagraph"/>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7319FD36" w14:textId="77777777" w:rsidR="00E655A7" w:rsidRPr="00E655A7" w:rsidRDefault="00E655A7" w:rsidP="00E655A7">
      <w:pPr>
        <w:jc w:val="both"/>
        <w:rPr>
          <w:rFonts w:ascii="Arial" w:hAnsi="Arial" w:cs="Arial"/>
          <w:lang w:val="uk-UA"/>
        </w:rPr>
      </w:pPr>
      <w:r>
        <w:rPr>
          <w:rFonts w:ascii="Arial" w:hAnsi="Arial" w:cs="Arial"/>
          <w:lang w:val="uk-UA"/>
        </w:rPr>
        <w:t xml:space="preserve"> </w:t>
      </w:r>
    </w:p>
    <w:p w14:paraId="7C61EF68" w14:textId="77777777" w:rsidR="00E86D6A" w:rsidRPr="00CC1986" w:rsidRDefault="00A83A91" w:rsidP="00FA2261">
      <w:pPr>
        <w:pStyle w:val="Subtitle"/>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77CB7728" w14:textId="54BB0420" w:rsidR="0011317E" w:rsidRPr="00B00999" w:rsidRDefault="00A83A91" w:rsidP="00B00999">
      <w:pPr>
        <w:pStyle w:val="ListParagraph"/>
        <w:keepNext w:val="0"/>
        <w:keepLines w:val="0"/>
        <w:spacing w:after="0"/>
        <w:ind w:left="357"/>
        <w:jc w:val="both"/>
        <w:rPr>
          <w:rFonts w:ascii="Arial" w:hAnsi="Arial" w:cs="Arial"/>
        </w:rPr>
      </w:pPr>
      <w:r w:rsidRPr="00CC1986">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CC1986">
        <w:rPr>
          <w:rFonts w:ascii="Arial" w:hAnsi="Arial" w:cs="Arial"/>
        </w:rPr>
        <w:t>contextualise</w:t>
      </w:r>
      <w:proofErr w:type="spellEnd"/>
      <w:r w:rsidRPr="00CC1986">
        <w:rPr>
          <w:rFonts w:ascii="Arial" w:hAnsi="Arial" w:cs="Arial"/>
        </w:rPr>
        <w:t xml:space="preserve"> and </w:t>
      </w:r>
      <w:proofErr w:type="spellStart"/>
      <w:r w:rsidRPr="00CC1986">
        <w:rPr>
          <w:rFonts w:ascii="Arial" w:hAnsi="Arial" w:cs="Arial"/>
        </w:rPr>
        <w:t>personalise</w:t>
      </w:r>
      <w:proofErr w:type="spellEnd"/>
      <w:r w:rsidRPr="00CC1986">
        <w:rPr>
          <w:rFonts w:ascii="Arial" w:hAnsi="Arial" w:cs="Arial"/>
        </w:rPr>
        <w:t xml:space="preserve"> the ads of its own advertising network.</w:t>
      </w:r>
    </w:p>
    <w:p w14:paraId="53A72C78" w14:textId="77777777" w:rsidR="00E86D6A" w:rsidRDefault="00A83A91" w:rsidP="00826773">
      <w:pPr>
        <w:pStyle w:val="ListParagraph"/>
        <w:keepNext w:val="0"/>
        <w:keepLines w:val="0"/>
        <w:spacing w:after="0"/>
        <w:ind w:left="357"/>
        <w:jc w:val="both"/>
        <w:rPr>
          <w:rStyle w:val="Hyperlink"/>
          <w:rFonts w:ascii="Arial" w:hAnsi="Arial" w:cs="Arial"/>
        </w:rPr>
      </w:pPr>
      <w:r w:rsidRPr="00CC1986">
        <w:rPr>
          <w:rFonts w:ascii="Arial" w:hAnsi="Arial" w:cs="Arial"/>
        </w:rPr>
        <w:t>For more information on the privacy practices of Google, please visit the Google Privacy Terms web page: https://policies.google.com/privacy?hl=en</w:t>
      </w:r>
      <w:hyperlink r:id="rId11"/>
    </w:p>
    <w:p w14:paraId="4F61EA02" w14:textId="77777777" w:rsidR="0011317E" w:rsidRPr="00656EA9" w:rsidRDefault="0011317E" w:rsidP="00826773">
      <w:pPr>
        <w:pStyle w:val="ListParagraph"/>
        <w:keepNext w:val="0"/>
        <w:keepLines w:val="0"/>
        <w:spacing w:after="0"/>
        <w:ind w:left="357"/>
        <w:jc w:val="both"/>
        <w:rPr>
          <w:rFonts w:ascii="Arial" w:hAnsi="Arial" w:cs="Arial"/>
        </w:rPr>
      </w:pPr>
      <w:r w:rsidRPr="00656EA9">
        <w:rPr>
          <w:rStyle w:val="Hyperlink"/>
          <w:rFonts w:ascii="Arial" w:hAnsi="Arial" w:cs="Arial"/>
        </w:rPr>
        <w:t xml:space="preserve"> </w:t>
      </w:r>
    </w:p>
    <w:p w14:paraId="7A5B3693" w14:textId="77777777" w:rsidR="00A15CD0" w:rsidRPr="00CC1986" w:rsidRDefault="00A15CD0" w:rsidP="00826773">
      <w:pPr>
        <w:pStyle w:val="ListParagraph"/>
        <w:keepNext w:val="0"/>
        <w:keepLines w:val="0"/>
        <w:spacing w:after="0"/>
        <w:ind w:left="357"/>
        <w:jc w:val="both"/>
        <w:rPr>
          <w:rFonts w:ascii="Arial" w:hAnsi="Arial" w:cs="Arial"/>
        </w:rPr>
      </w:pPr>
      <w:r w:rsidRPr="00CC1986">
        <w:rPr>
          <w:rFonts w:ascii="Arial" w:hAnsi="Arial" w:cs="Arial"/>
        </w:rPr>
        <w:t>We also encourage you to review the Google's policy for safeguarding your data: https://support.google.com/analytics/answer/6004245.</w:t>
      </w:r>
      <w:hyperlink r:id="rId12"/>
    </w:p>
    <w:p w14:paraId="0B7F7B42" w14:textId="1C0BBEF3" w:rsidR="00630CC4" w:rsidRPr="00EE508A" w:rsidRDefault="00630CC4" w:rsidP="00C37396">
      <w:pPr>
        <w:ind w:left="357"/>
        <w:jc w:val="both"/>
        <w:rPr>
          <w:rFonts w:ascii="Arial" w:hAnsi="Arial" w:cs="Arial"/>
          <w:lang w:val="en-US"/>
        </w:rPr>
      </w:pPr>
      <w:r w:rsidRPr="00EE508A">
        <w:rPr>
          <w:rFonts w:ascii="Arial" w:hAnsi="Arial" w:cs="Arial"/>
          <w:lang w:val="en-US"/>
        </w:rPr>
        <w:t xml:space="preserve"> </w:t>
      </w:r>
    </w:p>
    <w:p w14:paraId="76DD6AD2" w14:textId="020590C9" w:rsidR="00526AC6" w:rsidRPr="00EE508A" w:rsidRDefault="00526AC6" w:rsidP="00526AC6">
      <w:pPr>
        <w:ind w:left="357"/>
        <w:jc w:val="both"/>
        <w:rPr>
          <w:rFonts w:ascii="Arial" w:hAnsi="Arial" w:cs="Arial"/>
          <w:lang w:val="en-US"/>
        </w:rPr>
      </w:pPr>
    </w:p>
    <w:p w14:paraId="1F929134" w14:textId="77777777" w:rsidR="004A34D8" w:rsidRPr="00EE508A" w:rsidRDefault="004A34D8" w:rsidP="00826773">
      <w:pPr>
        <w:ind w:left="357"/>
        <w:jc w:val="both"/>
        <w:rPr>
          <w:rFonts w:ascii="Arial" w:hAnsi="Arial" w:cs="Arial"/>
          <w:b/>
          <w:iCs/>
          <w:lang w:val="en-US"/>
        </w:rPr>
      </w:pPr>
      <w:r w:rsidRPr="00EE508A">
        <w:rPr>
          <w:rFonts w:ascii="Arial" w:hAnsi="Arial" w:cs="Arial"/>
          <w:b/>
          <w:iCs/>
          <w:lang w:val="en-US"/>
        </w:rPr>
        <w:t>Segment.io</w:t>
      </w:r>
    </w:p>
    <w:p w14:paraId="784B7F81" w14:textId="4B4C4159" w:rsidR="00C37396" w:rsidRPr="00EE508A" w:rsidRDefault="004A34D8" w:rsidP="00826773">
      <w:pPr>
        <w:ind w:left="357"/>
        <w:jc w:val="both"/>
        <w:rPr>
          <w:rFonts w:ascii="Arial" w:hAnsi="Arial" w:cs="Arial"/>
          <w:sz w:val="22"/>
          <w:szCs w:val="22"/>
          <w:lang w:val="en-US"/>
        </w:rPr>
      </w:pPr>
      <w:r w:rsidRPr="00EE508A">
        <w:rPr>
          <w:rFonts w:ascii="Arial" w:hAnsi="Arial" w:cs="Arial"/>
          <w:sz w:val="22"/>
          <w:szCs w:val="22"/>
          <w:lang w:val="en-US"/>
        </w:rPr>
        <w:t xml:space="preserve">Segment.io is a web traffic analysis tool. You can read the Privacy Policy for Segment.io here: </w:t>
      </w:r>
      <w:hyperlink r:id="rId13" w:history="1">
        <w:r w:rsidR="00C37396" w:rsidRPr="00EE508A">
          <w:rPr>
            <w:rStyle w:val="Hyperlink"/>
            <w:rFonts w:ascii="Arial" w:hAnsi="Arial" w:cs="Arial"/>
            <w:sz w:val="22"/>
            <w:szCs w:val="22"/>
            <w:lang w:val="en-US"/>
          </w:rPr>
          <w:t>https://segment.com/legal/privacy/</w:t>
        </w:r>
      </w:hyperlink>
      <w:r w:rsidRPr="00EE508A">
        <w:rPr>
          <w:rFonts w:ascii="Arial" w:hAnsi="Arial" w:cs="Arial"/>
          <w:sz w:val="22"/>
          <w:szCs w:val="22"/>
          <w:lang w:val="en-US"/>
        </w:rPr>
        <w:t>.</w:t>
      </w:r>
    </w:p>
    <w:p w14:paraId="4098A266" w14:textId="77777777" w:rsidR="00C37396" w:rsidRPr="00EE508A" w:rsidRDefault="00C37396" w:rsidP="00826773">
      <w:pPr>
        <w:ind w:left="357"/>
        <w:jc w:val="both"/>
        <w:rPr>
          <w:rFonts w:ascii="Arial" w:hAnsi="Arial" w:cs="Arial"/>
          <w:lang w:val="en-US"/>
        </w:rPr>
      </w:pPr>
    </w:p>
    <w:p w14:paraId="65973DDD" w14:textId="77777777" w:rsidR="00C37396" w:rsidRPr="00EE508A" w:rsidRDefault="00C37396" w:rsidP="00826773">
      <w:pPr>
        <w:ind w:left="357"/>
        <w:jc w:val="both"/>
        <w:rPr>
          <w:rFonts w:ascii="Arial" w:hAnsi="Arial" w:cs="Arial"/>
          <w:lang w:val="en-US"/>
        </w:rPr>
      </w:pPr>
    </w:p>
    <w:p w14:paraId="2CA947A2" w14:textId="336F6628" w:rsidR="00C37396" w:rsidRPr="00EE508A" w:rsidRDefault="00C37396" w:rsidP="00C37396">
      <w:pPr>
        <w:ind w:left="357"/>
        <w:jc w:val="both"/>
        <w:rPr>
          <w:rFonts w:ascii="Arial" w:hAnsi="Arial" w:cs="Arial"/>
          <w:b/>
          <w:iCs/>
          <w:lang w:val="en-US"/>
        </w:rPr>
      </w:pPr>
      <w:proofErr w:type="spellStart"/>
      <w:r w:rsidRPr="00EE508A">
        <w:rPr>
          <w:rFonts w:ascii="Arial" w:hAnsi="Arial" w:cs="Arial"/>
          <w:b/>
          <w:iCs/>
          <w:lang w:val="en-US"/>
        </w:rPr>
        <w:t>Yandex.Metrika</w:t>
      </w:r>
      <w:proofErr w:type="spellEnd"/>
    </w:p>
    <w:p w14:paraId="6FF7D13A" w14:textId="64EE2289" w:rsidR="00C37396" w:rsidRPr="00B00999" w:rsidRDefault="00C37396" w:rsidP="00C37396">
      <w:pPr>
        <w:ind w:left="357"/>
        <w:rPr>
          <w:rFonts w:ascii="Arial" w:hAnsi="Arial" w:cs="Arial"/>
          <w:sz w:val="21"/>
          <w:szCs w:val="21"/>
          <w:lang w:val="en-US" w:eastAsia="en-US"/>
        </w:rPr>
      </w:pPr>
      <w:r w:rsidRPr="00B00999">
        <w:rPr>
          <w:rFonts w:ascii="Arial" w:hAnsi="Arial" w:cs="Arial"/>
          <w:sz w:val="22"/>
          <w:szCs w:val="22"/>
          <w:lang w:val="en-US" w:eastAsia="en-US"/>
        </w:rPr>
        <w:t>A free tool for evaluating site traffic</w:t>
      </w:r>
      <w:r w:rsidRPr="00EE508A">
        <w:rPr>
          <w:rFonts w:ascii="Arial" w:hAnsi="Arial" w:cs="Arial"/>
          <w:sz w:val="22"/>
          <w:szCs w:val="22"/>
          <w:lang w:val="en-US"/>
        </w:rPr>
        <w:t xml:space="preserve"> </w:t>
      </w:r>
      <w:r w:rsidRPr="00B00999">
        <w:rPr>
          <w:rFonts w:ascii="Arial" w:hAnsi="Arial" w:cs="Arial"/>
          <w:sz w:val="22"/>
          <w:szCs w:val="22"/>
          <w:lang w:val="en-US" w:eastAsia="en-US"/>
        </w:rPr>
        <w:t>and analyzing user behavior</w:t>
      </w:r>
      <w:r w:rsidRPr="00EE508A">
        <w:rPr>
          <w:rFonts w:ascii="Arial" w:hAnsi="Arial" w:cs="Arial"/>
          <w:sz w:val="22"/>
          <w:szCs w:val="22"/>
          <w:lang w:val="en-US"/>
        </w:rPr>
        <w:t xml:space="preserve">. </w:t>
      </w:r>
      <w:r w:rsidRPr="00B00999">
        <w:rPr>
          <w:rFonts w:ascii="Arial" w:hAnsi="Arial" w:cs="Arial"/>
          <w:sz w:val="22"/>
          <w:szCs w:val="22"/>
          <w:lang w:val="en-US"/>
        </w:rPr>
        <w:t xml:space="preserve">You can read the Privacy Policy for </w:t>
      </w:r>
      <w:proofErr w:type="spellStart"/>
      <w:r w:rsidRPr="00B00999">
        <w:rPr>
          <w:rFonts w:ascii="Arial" w:hAnsi="Arial" w:cs="Arial"/>
          <w:sz w:val="22"/>
          <w:szCs w:val="22"/>
          <w:lang w:val="en-US"/>
        </w:rPr>
        <w:t>Yandex.Metrika</w:t>
      </w:r>
      <w:proofErr w:type="spellEnd"/>
      <w:r w:rsidRPr="00B00999">
        <w:rPr>
          <w:rFonts w:ascii="Arial" w:hAnsi="Arial" w:cs="Arial"/>
          <w:sz w:val="22"/>
          <w:szCs w:val="22"/>
          <w:lang w:val="en-US"/>
        </w:rPr>
        <w:t xml:space="preserve"> here: https://yandex.ru/legal/confidential/</w:t>
      </w:r>
    </w:p>
    <w:p w14:paraId="099CAC72" w14:textId="77171153" w:rsidR="00F25021" w:rsidRPr="00B00999" w:rsidRDefault="00C37396" w:rsidP="00B00999">
      <w:pPr>
        <w:ind w:left="357"/>
        <w:jc w:val="both"/>
        <w:rPr>
          <w:rFonts w:ascii="Arial" w:hAnsi="Arial" w:cs="Arial"/>
          <w:b/>
          <w:iCs/>
          <w:lang w:val="en-US"/>
        </w:rPr>
      </w:pPr>
      <w:hyperlink r:id="rId14" w:history="1"/>
    </w:p>
    <w:p w14:paraId="05CE5FBA" w14:textId="77777777" w:rsidR="00244649" w:rsidRPr="00C37396" w:rsidRDefault="00244649" w:rsidP="00A678E5">
      <w:pPr>
        <w:pStyle w:val="ListParagraph"/>
        <w:keepLines w:val="0"/>
        <w:numPr>
          <w:ilvl w:val="0"/>
          <w:numId w:val="27"/>
        </w:numPr>
        <w:spacing w:after="0"/>
        <w:jc w:val="both"/>
        <w:rPr>
          <w:rFonts w:ascii="Arial" w:hAnsi="Arial" w:cs="Arial"/>
          <w:b/>
          <w:u w:val="single"/>
        </w:rPr>
      </w:pPr>
      <w:r w:rsidRPr="00C37396">
        <w:rPr>
          <w:rFonts w:ascii="Arial" w:hAnsi="Arial" w:cs="Arial"/>
          <w:b/>
          <w:u w:val="single"/>
        </w:rPr>
        <w:t>CI/CD tools</w:t>
      </w:r>
    </w:p>
    <w:p w14:paraId="593B20AF" w14:textId="77777777" w:rsidR="00244649" w:rsidRPr="006D5981" w:rsidRDefault="00244649" w:rsidP="00A678E5">
      <w:pPr>
        <w:pStyle w:val="ListParagraph"/>
        <w:keepLines w:val="0"/>
        <w:spacing w:after="0"/>
        <w:ind w:left="357"/>
        <w:jc w:val="both"/>
        <w:rPr>
          <w:rFonts w:ascii="Arial" w:hAnsi="Arial" w:cs="Arial"/>
        </w:rPr>
      </w:pPr>
      <w:r w:rsidRPr="00E0573B">
        <w:rPr>
          <w:rFonts w:ascii="Arial" w:hAnsi="Arial" w:cs="Arial"/>
        </w:rPr>
        <w:t xml:space="preserve"> </w:t>
      </w:r>
    </w:p>
    <w:p w14:paraId="4C61C9AB" w14:textId="77777777" w:rsidR="00244649" w:rsidRPr="00A678E5" w:rsidRDefault="00244649" w:rsidP="00A678E5">
      <w:pPr>
        <w:pStyle w:val="ListParagraph"/>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542798E4" w14:textId="77777777" w:rsidR="00244649" w:rsidRDefault="00244649" w:rsidP="00A678E5">
      <w:pPr>
        <w:pStyle w:val="ListParagraph"/>
        <w:spacing w:after="0"/>
        <w:ind w:left="357"/>
        <w:jc w:val="both"/>
        <w:rPr>
          <w:rFonts w:ascii="Arial" w:hAnsi="Arial" w:cs="Arial"/>
          <w:b/>
          <w:bCs/>
        </w:rPr>
      </w:pPr>
      <w:r>
        <w:rPr>
          <w:rFonts w:ascii="Arial" w:hAnsi="Arial" w:cs="Arial"/>
          <w:b/>
          <w:bCs/>
        </w:rPr>
        <w:t xml:space="preserve"> </w:t>
      </w:r>
    </w:p>
    <w:p w14:paraId="0E214AD5" w14:textId="77777777" w:rsidR="00244649" w:rsidRPr="00E0573B" w:rsidRDefault="00244649" w:rsidP="00A678E5">
      <w:pPr>
        <w:pStyle w:val="ListParagraph"/>
        <w:spacing w:after="0"/>
        <w:ind w:left="357"/>
        <w:jc w:val="both"/>
        <w:rPr>
          <w:rFonts w:ascii="Arial" w:hAnsi="Arial" w:cs="Arial"/>
        </w:rPr>
      </w:pPr>
      <w:r w:rsidRPr="00E0573B">
        <w:rPr>
          <w:rFonts w:ascii="Arial" w:hAnsi="Arial" w:cs="Arial"/>
          <w:b/>
          <w:bCs/>
        </w:rPr>
        <w:t>GitHub</w:t>
      </w:r>
    </w:p>
    <w:p w14:paraId="2E40855A" w14:textId="77777777" w:rsidR="00244649" w:rsidRPr="00E0573B" w:rsidRDefault="00244649" w:rsidP="00A678E5">
      <w:pPr>
        <w:pStyle w:val="ListParagraph"/>
        <w:spacing w:after="0"/>
        <w:ind w:left="357"/>
        <w:jc w:val="both"/>
        <w:rPr>
          <w:rFonts w:ascii="Arial" w:hAnsi="Arial" w:cs="Arial"/>
        </w:rPr>
      </w:pPr>
      <w:r w:rsidRPr="00E0573B">
        <w:rPr>
          <w:rFonts w:ascii="Arial" w:hAnsi="Arial" w:cs="Arial"/>
        </w:rPr>
        <w:t xml:space="preserve"> </w:t>
      </w:r>
    </w:p>
    <w:p w14:paraId="7C489B78" w14:textId="77777777" w:rsidR="00244649" w:rsidRPr="00E0573B" w:rsidRDefault="00244649" w:rsidP="00A678E5">
      <w:pPr>
        <w:pStyle w:val="ListParagraph"/>
        <w:keepNext w:val="0"/>
        <w:keepLines w:val="0"/>
        <w:spacing w:after="0"/>
        <w:ind w:left="357"/>
        <w:jc w:val="both"/>
        <w:rPr>
          <w:rFonts w:ascii="Arial" w:hAnsi="Arial" w:cs="Arial"/>
        </w:rPr>
      </w:pPr>
      <w:r w:rsidRPr="00E0573B">
        <w:rPr>
          <w:rFonts w:ascii="Arial" w:hAnsi="Arial" w:cs="Arial"/>
        </w:rPr>
        <w:t>GitHub is provided by GitHub, Inc.</w:t>
      </w:r>
    </w:p>
    <w:p w14:paraId="08813944" w14:textId="77777777" w:rsidR="00244649" w:rsidRPr="00E0573B" w:rsidRDefault="00244649" w:rsidP="00A678E5">
      <w:pPr>
        <w:pStyle w:val="ListParagraph"/>
        <w:keepNext w:val="0"/>
        <w:keepLines w:val="0"/>
        <w:spacing w:after="0"/>
        <w:ind w:left="357"/>
        <w:jc w:val="both"/>
        <w:rPr>
          <w:rFonts w:ascii="Arial" w:hAnsi="Arial" w:cs="Arial"/>
        </w:rPr>
      </w:pPr>
      <w:r w:rsidRPr="00E0573B">
        <w:rPr>
          <w:rFonts w:ascii="Arial" w:hAnsi="Arial" w:cs="Arial"/>
        </w:rPr>
        <w:t xml:space="preserve"> </w:t>
      </w:r>
    </w:p>
    <w:p w14:paraId="607EA41E" w14:textId="77777777" w:rsidR="00244649" w:rsidRPr="00E0573B" w:rsidRDefault="00244649" w:rsidP="00A678E5">
      <w:pPr>
        <w:pStyle w:val="ListParagraph"/>
        <w:keepNext w:val="0"/>
        <w:keepLines w:val="0"/>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756AF880" w14:textId="77777777" w:rsidR="00244649" w:rsidRPr="00E0573B" w:rsidRDefault="00244649" w:rsidP="00A678E5">
      <w:pPr>
        <w:pStyle w:val="ListParagraph"/>
        <w:keepNext w:val="0"/>
        <w:keepLines w:val="0"/>
        <w:spacing w:after="0"/>
        <w:ind w:left="357"/>
        <w:jc w:val="both"/>
        <w:rPr>
          <w:rFonts w:ascii="Arial" w:hAnsi="Arial" w:cs="Arial"/>
        </w:rPr>
      </w:pPr>
      <w:r w:rsidRPr="00E0573B">
        <w:rPr>
          <w:rFonts w:ascii="Arial" w:hAnsi="Arial" w:cs="Arial"/>
        </w:rPr>
        <w:t xml:space="preserve"> </w:t>
      </w:r>
    </w:p>
    <w:p w14:paraId="23CC2C08" w14:textId="1EAFBC6F" w:rsidR="00244649" w:rsidRDefault="00244649" w:rsidP="00A678E5">
      <w:pPr>
        <w:pStyle w:val="ListParagraph"/>
        <w:keepNext w:val="0"/>
        <w:keepLines w:val="0"/>
        <w:spacing w:after="0"/>
        <w:ind w:left="357"/>
        <w:jc w:val="both"/>
        <w:rPr>
          <w:rStyle w:val="Hyperlink"/>
          <w:rFonts w:ascii="Arial" w:eastAsia="Times New Roman"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15" w:history="1">
        <w:r w:rsidR="00F25021" w:rsidRPr="00F1523E">
          <w:rPr>
            <w:rStyle w:val="Hyperlink"/>
            <w:rFonts w:ascii="Arial" w:eastAsia="Times New Roman" w:hAnsi="Arial" w:cs="Arial"/>
          </w:rPr>
          <w:t>https://help.github.com/en/articles/github-privacy-statement.</w:t>
        </w:r>
      </w:hyperlink>
    </w:p>
    <w:p w14:paraId="56DCBFEC" w14:textId="0CB17E32" w:rsidR="00C37396" w:rsidRDefault="00C37396" w:rsidP="00A678E5">
      <w:pPr>
        <w:pStyle w:val="ListParagraph"/>
        <w:keepNext w:val="0"/>
        <w:keepLines w:val="0"/>
        <w:spacing w:after="0"/>
        <w:ind w:left="357"/>
        <w:jc w:val="both"/>
        <w:rPr>
          <w:rStyle w:val="Hyperlink"/>
          <w:rFonts w:ascii="Arial" w:eastAsia="Times New Roman" w:hAnsi="Arial" w:cs="Arial"/>
        </w:rPr>
      </w:pPr>
    </w:p>
    <w:p w14:paraId="1042F445" w14:textId="73A1C611" w:rsidR="00C37396" w:rsidRDefault="00C37396" w:rsidP="00A678E5">
      <w:pPr>
        <w:pStyle w:val="ListParagraph"/>
        <w:keepNext w:val="0"/>
        <w:keepLines w:val="0"/>
        <w:spacing w:after="0"/>
        <w:ind w:left="357"/>
        <w:jc w:val="both"/>
        <w:rPr>
          <w:rStyle w:val="Hyperlink"/>
          <w:rFonts w:ascii="Arial" w:eastAsia="Times New Roman" w:hAnsi="Arial" w:cs="Arial"/>
        </w:rPr>
      </w:pPr>
    </w:p>
    <w:p w14:paraId="5DD83974" w14:textId="77777777" w:rsidR="00C37396" w:rsidRDefault="00C37396" w:rsidP="00C37396">
      <w:pPr>
        <w:pStyle w:val="ListParagraph"/>
        <w:keepNext w:val="0"/>
        <w:keepLines w:val="0"/>
        <w:spacing w:after="0"/>
        <w:ind w:left="357"/>
        <w:jc w:val="both"/>
        <w:rPr>
          <w:rFonts w:ascii="Arial" w:hAnsi="Arial" w:cs="Arial"/>
          <w:b/>
          <w:bCs/>
        </w:rPr>
      </w:pPr>
      <w:r w:rsidRPr="00C37396">
        <w:rPr>
          <w:rFonts w:ascii="Arial" w:hAnsi="Arial" w:cs="Arial"/>
          <w:b/>
          <w:bCs/>
        </w:rPr>
        <w:t>Heroku</w:t>
      </w:r>
    </w:p>
    <w:p w14:paraId="5ED8F886" w14:textId="77777777" w:rsidR="00C37396" w:rsidRDefault="00C37396" w:rsidP="00C37396">
      <w:pPr>
        <w:pStyle w:val="ListParagraph"/>
        <w:keepNext w:val="0"/>
        <w:keepLines w:val="0"/>
        <w:spacing w:after="0"/>
        <w:ind w:left="357"/>
        <w:jc w:val="both"/>
        <w:rPr>
          <w:rFonts w:ascii="Arial" w:hAnsi="Arial" w:cs="Arial"/>
        </w:rPr>
      </w:pPr>
      <w:r w:rsidRPr="00C37396">
        <w:rPr>
          <w:rFonts w:ascii="Arial" w:hAnsi="Arial" w:cs="Arial"/>
        </w:rPr>
        <w:t>Heroku is a platform as a service based on a managed container system, with </w:t>
      </w:r>
      <w:hyperlink r:id="rId16" w:history="1">
        <w:r w:rsidRPr="00C37396">
          <w:rPr>
            <w:rFonts w:ascii="Arial" w:hAnsi="Arial" w:cs="Arial"/>
          </w:rPr>
          <w:t>integrated data services</w:t>
        </w:r>
      </w:hyperlink>
      <w:r w:rsidRPr="00C37396">
        <w:rPr>
          <w:rFonts w:ascii="Arial" w:hAnsi="Arial" w:cs="Arial"/>
        </w:rPr>
        <w:t> and a powerful ecosystem</w:t>
      </w:r>
    </w:p>
    <w:p w14:paraId="242BCAF7" w14:textId="771B38E0" w:rsidR="00C37396" w:rsidRPr="00C37396" w:rsidRDefault="00C37396" w:rsidP="00C37396">
      <w:pPr>
        <w:pStyle w:val="ListParagraph"/>
        <w:keepNext w:val="0"/>
        <w:keepLines w:val="0"/>
        <w:spacing w:after="0"/>
        <w:ind w:left="357"/>
        <w:rPr>
          <w:rFonts w:ascii="Arial" w:hAnsi="Arial" w:cs="Arial"/>
          <w:b/>
          <w:bCs/>
        </w:rPr>
      </w:pPr>
      <w:r w:rsidRPr="00C37396">
        <w:rPr>
          <w:rFonts w:ascii="Arial" w:hAnsi="Arial" w:cs="Arial"/>
        </w:rPr>
        <w:t>For more information on what data GitHub collects for what purpose and how the protection of the data is ensured, please visit GitHub Privacy Policy page:</w:t>
      </w:r>
      <w:r>
        <w:rPr>
          <w:rFonts w:ascii="Arial" w:hAnsi="Arial" w:cs="Arial"/>
        </w:rPr>
        <w:t xml:space="preserve"> </w:t>
      </w:r>
      <w:r w:rsidRPr="00C37396">
        <w:rPr>
          <w:rFonts w:ascii="Arial" w:hAnsi="Arial" w:cs="Arial"/>
        </w:rPr>
        <w:t>https://www.heroku.com/policy/security</w:t>
      </w:r>
    </w:p>
    <w:p w14:paraId="11B81571" w14:textId="77777777" w:rsidR="00C37396" w:rsidRPr="00C37396" w:rsidRDefault="00C37396" w:rsidP="00A678E5">
      <w:pPr>
        <w:pStyle w:val="ListParagraph"/>
        <w:keepNext w:val="0"/>
        <w:keepLines w:val="0"/>
        <w:spacing w:after="0"/>
        <w:ind w:left="357"/>
        <w:jc w:val="both"/>
        <w:rPr>
          <w:rFonts w:ascii="Arial" w:hAnsi="Arial" w:cs="Arial"/>
          <w:b/>
          <w:bCs/>
        </w:rPr>
      </w:pPr>
    </w:p>
    <w:p w14:paraId="500937E0" w14:textId="77777777" w:rsidR="00C37396" w:rsidRPr="00683981" w:rsidRDefault="00C37396" w:rsidP="00A678E5">
      <w:pPr>
        <w:pStyle w:val="ListParagraph"/>
        <w:keepNext w:val="0"/>
        <w:keepLines w:val="0"/>
        <w:spacing w:after="0"/>
        <w:ind w:left="357"/>
        <w:jc w:val="both"/>
        <w:rPr>
          <w:rFonts w:ascii="Arial" w:hAnsi="Arial" w:cs="Arial"/>
        </w:rPr>
      </w:pPr>
    </w:p>
    <w:p w14:paraId="68828FD2" w14:textId="77777777" w:rsidR="002254A8" w:rsidRPr="00C37396" w:rsidRDefault="00570D6C" w:rsidP="00826773">
      <w:pPr>
        <w:rPr>
          <w:rFonts w:ascii="Arial" w:hAnsi="Arial" w:cs="Arial"/>
          <w:b/>
          <w:highlight w:val="green"/>
          <w:lang w:val="en-US"/>
        </w:rPr>
      </w:pPr>
      <w:r w:rsidRPr="00C37396">
        <w:rPr>
          <w:rFonts w:ascii="Arial" w:hAnsi="Arial" w:cs="Arial"/>
          <w:b/>
          <w:highlight w:val="green"/>
          <w:lang w:val="en-US"/>
        </w:rPr>
        <w:t xml:space="preserve"> </w:t>
      </w:r>
    </w:p>
    <w:p w14:paraId="1049CEBE" w14:textId="77777777" w:rsidR="00BB63EB" w:rsidRDefault="00BB63EB" w:rsidP="00FA2261">
      <w:pPr>
        <w:pStyle w:val="ListParagraph"/>
        <w:keepLines w:val="0"/>
        <w:numPr>
          <w:ilvl w:val="0"/>
          <w:numId w:val="27"/>
        </w:numPr>
        <w:spacing w:after="0"/>
        <w:jc w:val="both"/>
        <w:rPr>
          <w:rFonts w:ascii="Arial" w:hAnsi="Arial" w:cs="Arial"/>
          <w:b/>
          <w:u w:val="single"/>
        </w:rPr>
      </w:pPr>
      <w:r w:rsidRPr="00FA2261">
        <w:rPr>
          <w:rFonts w:ascii="Arial" w:hAnsi="Arial" w:cs="Arial"/>
          <w:b/>
          <w:u w:val="single"/>
        </w:rPr>
        <w:t>Advertising</w:t>
      </w:r>
    </w:p>
    <w:p w14:paraId="7A8CFB87" w14:textId="77777777" w:rsidR="00E655A7" w:rsidRPr="00E655A7" w:rsidRDefault="00E655A7" w:rsidP="00E655A7">
      <w:pPr>
        <w:pStyle w:val="ListParagraph"/>
        <w:keepLines w:val="0"/>
        <w:spacing w:after="0"/>
        <w:ind w:left="357"/>
        <w:jc w:val="both"/>
        <w:rPr>
          <w:rFonts w:ascii="Arial" w:hAnsi="Arial" w:cs="Arial"/>
          <w:b/>
          <w:u w:val="single"/>
          <w:lang w:val="uk-UA"/>
        </w:rPr>
      </w:pPr>
      <w:r>
        <w:rPr>
          <w:rFonts w:ascii="Arial" w:hAnsi="Arial" w:cs="Arial"/>
          <w:b/>
          <w:u w:val="single"/>
          <w:lang w:val="uk-UA"/>
        </w:rPr>
        <w:t xml:space="preserve"> </w:t>
      </w:r>
    </w:p>
    <w:p w14:paraId="0D9A6634" w14:textId="77777777" w:rsidR="00BB63EB" w:rsidRPr="00EE508A" w:rsidRDefault="00BB63EB" w:rsidP="00826773">
      <w:pPr>
        <w:ind w:left="357"/>
        <w:jc w:val="both"/>
        <w:rPr>
          <w:rFonts w:ascii="Arial" w:hAnsi="Arial" w:cs="Arial"/>
          <w:lang w:val="en-US"/>
        </w:rPr>
      </w:pPr>
      <w:r w:rsidRPr="00EE508A">
        <w:rPr>
          <w:rFonts w:ascii="Arial" w:hAnsi="Arial" w:cs="Arial"/>
          <w:lang w:val="en-US"/>
        </w:rPr>
        <w:t>We may use third-party Service Providers to show advertisements to you to help support and maintain our Service.</w:t>
      </w:r>
    </w:p>
    <w:p w14:paraId="774F8B9D" w14:textId="77777777" w:rsidR="00FA2261" w:rsidRPr="00FA2261" w:rsidRDefault="00FA2261" w:rsidP="00826773">
      <w:pPr>
        <w:jc w:val="both"/>
        <w:rPr>
          <w:rFonts w:ascii="Arial" w:hAnsi="Arial" w:cs="Arial"/>
          <w:lang w:val="uk-UA"/>
        </w:rPr>
      </w:pPr>
      <w:r>
        <w:rPr>
          <w:rFonts w:ascii="Arial" w:hAnsi="Arial" w:cs="Arial"/>
          <w:lang w:val="uk-UA"/>
        </w:rPr>
        <w:t xml:space="preserve"> </w:t>
      </w:r>
    </w:p>
    <w:p w14:paraId="48E34769" w14:textId="77777777" w:rsidR="00BB63EB" w:rsidRPr="00CC1986" w:rsidRDefault="00BB63EB" w:rsidP="00FA2261">
      <w:pPr>
        <w:pStyle w:val="Subtitle"/>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52374FE6" w14:textId="77777777" w:rsidR="00BB63EB" w:rsidRPr="00EE508A" w:rsidRDefault="00BB63EB" w:rsidP="00826773">
      <w:pPr>
        <w:ind w:left="357"/>
        <w:jc w:val="both"/>
        <w:rPr>
          <w:rFonts w:ascii="Arial" w:hAnsi="Arial" w:cs="Arial"/>
          <w:lang w:val="en-US"/>
        </w:rPr>
      </w:pPr>
      <w:r w:rsidRPr="00EE508A">
        <w:rPr>
          <w:rFonts w:ascii="Arial" w:hAnsi="Arial" w:cs="Arial"/>
          <w:lang w:val="en-US"/>
        </w:rPr>
        <w:t xml:space="preserve">Google, as a </w:t>
      </w:r>
      <w:proofErr w:type="gramStart"/>
      <w:r w:rsidRPr="00EE508A">
        <w:rPr>
          <w:rFonts w:ascii="Arial" w:hAnsi="Arial" w:cs="Arial"/>
          <w:lang w:val="en-US"/>
        </w:rPr>
        <w:t>third party</w:t>
      </w:r>
      <w:proofErr w:type="gramEnd"/>
      <w:r w:rsidRPr="00EE508A">
        <w:rPr>
          <w:rFonts w:ascii="Arial" w:hAnsi="Arial" w:cs="Arial"/>
          <w:lang w:val="en-US"/>
        </w:rPr>
        <w:t xml:space="preserve"> vendor, uses cookies to serve ads on our Service. Google's use of the DoubleClick cookie enables it and its partners to serve ads to our users based on their visit to our Service or other websites on the Internet.</w:t>
      </w:r>
    </w:p>
    <w:p w14:paraId="2F0112B5" w14:textId="77777777" w:rsidR="0011317E" w:rsidRPr="00EE508A" w:rsidRDefault="0011317E" w:rsidP="00826773">
      <w:pPr>
        <w:ind w:left="357"/>
        <w:jc w:val="both"/>
        <w:rPr>
          <w:rFonts w:ascii="Arial" w:hAnsi="Arial" w:cs="Arial"/>
          <w:lang w:val="en-US"/>
        </w:rPr>
      </w:pPr>
      <w:r w:rsidRPr="00EE508A">
        <w:rPr>
          <w:rFonts w:ascii="Arial" w:hAnsi="Arial" w:cs="Arial"/>
          <w:lang w:val="en-US"/>
        </w:rPr>
        <w:t xml:space="preserve"> </w:t>
      </w:r>
    </w:p>
    <w:p w14:paraId="57376FA9" w14:textId="77777777" w:rsidR="00BB63EB" w:rsidRPr="00EE508A" w:rsidRDefault="00BB63EB" w:rsidP="00826773">
      <w:pPr>
        <w:ind w:left="357"/>
        <w:jc w:val="both"/>
        <w:rPr>
          <w:rFonts w:ascii="Arial" w:hAnsi="Arial" w:cs="Arial"/>
          <w:lang w:val="en-US"/>
        </w:rPr>
      </w:pPr>
      <w:r w:rsidRPr="00EE508A">
        <w:rPr>
          <w:rFonts w:ascii="Arial" w:hAnsi="Arial" w:cs="Arial"/>
          <w:lang w:val="en-US"/>
        </w:rPr>
        <w:t>You may opt out of the use of the DoubleClick Cookie for interest-based advertising by visiting the Google Ads Settings web page: http://www.google.com/ads/preferences/</w:t>
      </w:r>
      <w:hyperlink r:id="rId17"/>
    </w:p>
    <w:p w14:paraId="04C3924C" w14:textId="77777777" w:rsidR="00BB63EB" w:rsidRPr="00CC1986" w:rsidRDefault="00BB63EB" w:rsidP="00826773">
      <w:pPr>
        <w:pStyle w:val="Subtitle"/>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20E37A3" w14:textId="77777777" w:rsidR="00BB63EB" w:rsidRPr="00CC1986" w:rsidRDefault="00BB63EB" w:rsidP="00FA2261">
      <w:pPr>
        <w:pStyle w:val="Subtitle"/>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46791DA3" w14:textId="77777777" w:rsidR="00BB63EB" w:rsidRPr="00EE508A" w:rsidRDefault="00BB63EB" w:rsidP="00826773">
      <w:pPr>
        <w:ind w:left="357"/>
        <w:jc w:val="both"/>
        <w:rPr>
          <w:rFonts w:ascii="Arial" w:hAnsi="Arial" w:cs="Arial"/>
          <w:lang w:val="en-US"/>
        </w:rPr>
      </w:pPr>
      <w:r w:rsidRPr="00EE508A">
        <w:rPr>
          <w:rFonts w:ascii="Arial" w:hAnsi="Arial" w:cs="Arial"/>
          <w:lang w:val="en-US"/>
        </w:rPr>
        <w:t>Bing Ads is an advertising service provided by Microsoft Inc.</w:t>
      </w:r>
    </w:p>
    <w:p w14:paraId="2F72E39D" w14:textId="77777777" w:rsidR="0011317E" w:rsidRPr="00EE508A" w:rsidRDefault="0011317E" w:rsidP="00826773">
      <w:pPr>
        <w:ind w:left="357"/>
        <w:jc w:val="both"/>
        <w:rPr>
          <w:rFonts w:ascii="Arial" w:hAnsi="Arial" w:cs="Arial"/>
          <w:lang w:val="en-US"/>
        </w:rPr>
      </w:pPr>
      <w:r w:rsidRPr="00EE508A">
        <w:rPr>
          <w:rFonts w:ascii="Arial" w:hAnsi="Arial" w:cs="Arial"/>
          <w:lang w:val="en-US"/>
        </w:rPr>
        <w:t xml:space="preserve"> </w:t>
      </w:r>
    </w:p>
    <w:p w14:paraId="6592B900" w14:textId="77777777" w:rsidR="00BB63EB" w:rsidRPr="00EE508A" w:rsidRDefault="00BB63EB" w:rsidP="00826773">
      <w:pPr>
        <w:ind w:left="357"/>
        <w:jc w:val="both"/>
        <w:rPr>
          <w:rStyle w:val="Hyperlink"/>
          <w:rFonts w:ascii="Arial" w:hAnsi="Arial" w:cs="Arial"/>
          <w:lang w:val="en-US"/>
        </w:rPr>
      </w:pPr>
      <w:r w:rsidRPr="00EE508A">
        <w:rPr>
          <w:rFonts w:ascii="Arial" w:hAnsi="Arial" w:cs="Arial"/>
          <w:lang w:val="en-US"/>
        </w:rPr>
        <w:t>You can opt-out from Bing Ads by following the instructions on Bing Ads Opt-out page: https://advertise.bingads.microsoft.com/en-us/resources/policies/personalized-ads</w:t>
      </w:r>
      <w:hyperlink r:id="rId18"/>
    </w:p>
    <w:p w14:paraId="48D03354" w14:textId="77777777" w:rsidR="0011317E" w:rsidRPr="00EE508A" w:rsidRDefault="0011317E" w:rsidP="00826773">
      <w:pPr>
        <w:ind w:left="357"/>
        <w:jc w:val="both"/>
        <w:rPr>
          <w:rFonts w:ascii="Arial" w:hAnsi="Arial" w:cs="Arial"/>
          <w:lang w:val="en-US"/>
        </w:rPr>
      </w:pPr>
      <w:r w:rsidRPr="00EE508A">
        <w:rPr>
          <w:rStyle w:val="Hyperlink"/>
          <w:rFonts w:ascii="Arial" w:hAnsi="Arial" w:cs="Arial"/>
          <w:lang w:val="en-US"/>
        </w:rPr>
        <w:t xml:space="preserve"> </w:t>
      </w:r>
    </w:p>
    <w:p w14:paraId="764E00CB" w14:textId="77777777" w:rsidR="00BB63EB" w:rsidRPr="00EE508A" w:rsidRDefault="00BB63EB" w:rsidP="00826773">
      <w:pPr>
        <w:ind w:left="357"/>
        <w:jc w:val="both"/>
        <w:rPr>
          <w:rFonts w:ascii="Arial" w:hAnsi="Arial" w:cs="Arial"/>
          <w:lang w:val="en-US"/>
        </w:rPr>
      </w:pPr>
      <w:r w:rsidRPr="00EE508A">
        <w:rPr>
          <w:rFonts w:ascii="Arial" w:hAnsi="Arial" w:cs="Arial"/>
          <w:lang w:val="en-US"/>
        </w:rPr>
        <w:t>For more information about Bing Ads, please visit their Privacy Policy: https://privacy.microsoft.com/en-us/PrivacyStatement</w:t>
      </w:r>
      <w:hyperlink r:id="rId19"/>
    </w:p>
    <w:p w14:paraId="29815F70" w14:textId="77777777" w:rsidR="00BB63EB" w:rsidRPr="00CC1986" w:rsidRDefault="00BB63EB" w:rsidP="00826773">
      <w:pPr>
        <w:pStyle w:val="Subtitle"/>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14:paraId="5282A1ED" w14:textId="77777777" w:rsidR="00BB63EB" w:rsidRPr="00CC1986" w:rsidRDefault="00BB63EB" w:rsidP="00FA2261">
      <w:pPr>
        <w:pStyle w:val="Subtitle"/>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AdMob</w:t>
      </w:r>
      <w:proofErr w:type="spellEnd"/>
      <w:r w:rsidRPr="00CC1986">
        <w:rPr>
          <w:rFonts w:ascii="Arial" w:eastAsiaTheme="minorEastAsia" w:hAnsi="Arial" w:cs="Arial"/>
          <w:iCs w:val="0"/>
          <w:spacing w:val="0"/>
        </w:rPr>
        <w:t xml:space="preserve"> by Google</w:t>
      </w:r>
    </w:p>
    <w:p w14:paraId="788ADD7B" w14:textId="77777777" w:rsidR="00BB63EB" w:rsidRPr="00EE508A" w:rsidRDefault="00BB63EB" w:rsidP="00826773">
      <w:pPr>
        <w:ind w:left="357"/>
        <w:jc w:val="both"/>
        <w:rPr>
          <w:rFonts w:ascii="Arial" w:hAnsi="Arial" w:cs="Arial"/>
          <w:lang w:val="en-US"/>
        </w:rPr>
      </w:pPr>
      <w:proofErr w:type="spellStart"/>
      <w:r w:rsidRPr="00EE508A">
        <w:rPr>
          <w:rFonts w:ascii="Arial" w:hAnsi="Arial" w:cs="Arial"/>
          <w:lang w:val="en-US"/>
        </w:rPr>
        <w:t>AdMob</w:t>
      </w:r>
      <w:proofErr w:type="spellEnd"/>
      <w:r w:rsidRPr="00EE508A">
        <w:rPr>
          <w:rFonts w:ascii="Arial" w:hAnsi="Arial" w:cs="Arial"/>
          <w:lang w:val="en-US"/>
        </w:rPr>
        <w:t xml:space="preserve"> by Google is provided by Google Inc.</w:t>
      </w:r>
    </w:p>
    <w:p w14:paraId="025FB677" w14:textId="77777777" w:rsidR="0011317E" w:rsidRPr="00EE508A" w:rsidRDefault="0011317E" w:rsidP="00826773">
      <w:pPr>
        <w:ind w:left="357"/>
        <w:jc w:val="both"/>
        <w:rPr>
          <w:rFonts w:ascii="Arial" w:hAnsi="Arial" w:cs="Arial"/>
          <w:lang w:val="en-US"/>
        </w:rPr>
      </w:pPr>
      <w:r w:rsidRPr="00EE508A">
        <w:rPr>
          <w:rFonts w:ascii="Arial" w:hAnsi="Arial" w:cs="Arial"/>
          <w:lang w:val="en-US"/>
        </w:rPr>
        <w:t xml:space="preserve"> </w:t>
      </w:r>
    </w:p>
    <w:p w14:paraId="2CE7B398" w14:textId="77777777" w:rsidR="00BB63EB" w:rsidRPr="00EE508A" w:rsidRDefault="00BB63EB" w:rsidP="00826773">
      <w:pPr>
        <w:ind w:left="357"/>
        <w:jc w:val="both"/>
        <w:rPr>
          <w:rStyle w:val="Hyperlink"/>
          <w:rFonts w:ascii="Arial" w:hAnsi="Arial" w:cs="Arial"/>
          <w:lang w:val="en-US"/>
        </w:rPr>
      </w:pPr>
      <w:r w:rsidRPr="00EE508A">
        <w:rPr>
          <w:rFonts w:ascii="Arial" w:hAnsi="Arial" w:cs="Arial"/>
          <w:lang w:val="en-US"/>
        </w:rPr>
        <w:t xml:space="preserve">You can opt-out from the </w:t>
      </w:r>
      <w:proofErr w:type="spellStart"/>
      <w:r w:rsidRPr="00EE508A">
        <w:rPr>
          <w:rFonts w:ascii="Arial" w:hAnsi="Arial" w:cs="Arial"/>
          <w:lang w:val="en-US"/>
        </w:rPr>
        <w:t>AdMob</w:t>
      </w:r>
      <w:proofErr w:type="spellEnd"/>
      <w:r w:rsidRPr="00EE508A">
        <w:rPr>
          <w:rFonts w:ascii="Arial" w:hAnsi="Arial" w:cs="Arial"/>
          <w:lang w:val="en-US"/>
        </w:rPr>
        <w:t xml:space="preserve"> by Google service by following the instructions described by Google: https://support.google.com/ads/answer/2662922?hl=en</w:t>
      </w:r>
      <w:hyperlink r:id="rId20"/>
    </w:p>
    <w:p w14:paraId="4FE1A92F" w14:textId="77777777" w:rsidR="0011317E" w:rsidRPr="00EE508A" w:rsidRDefault="0011317E" w:rsidP="00826773">
      <w:pPr>
        <w:ind w:left="357"/>
        <w:jc w:val="both"/>
        <w:rPr>
          <w:rFonts w:ascii="Arial" w:hAnsi="Arial" w:cs="Arial"/>
          <w:lang w:val="en-US"/>
        </w:rPr>
      </w:pPr>
      <w:r w:rsidRPr="00EE508A">
        <w:rPr>
          <w:rStyle w:val="Hyperlink"/>
          <w:rFonts w:ascii="Arial" w:hAnsi="Arial" w:cs="Arial"/>
          <w:lang w:val="en-US"/>
        </w:rPr>
        <w:t xml:space="preserve"> </w:t>
      </w:r>
    </w:p>
    <w:p w14:paraId="1F244E30" w14:textId="77777777" w:rsidR="00BB63EB" w:rsidRPr="00EE508A" w:rsidRDefault="00BB63EB" w:rsidP="00826773">
      <w:pPr>
        <w:ind w:left="357"/>
        <w:jc w:val="both"/>
        <w:rPr>
          <w:rFonts w:ascii="Arial" w:hAnsi="Arial" w:cs="Arial"/>
          <w:lang w:val="en-US"/>
        </w:rPr>
      </w:pPr>
      <w:r w:rsidRPr="00EE508A">
        <w:rPr>
          <w:rFonts w:ascii="Arial" w:hAnsi="Arial" w:cs="Arial"/>
          <w:lang w:val="en-US"/>
        </w:rPr>
        <w:t>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21"/>
      <w:hyperlink r:id="rId22"/>
    </w:p>
    <w:p w14:paraId="4ED8404F" w14:textId="77777777" w:rsidR="00BB63EB" w:rsidRPr="00CC1986" w:rsidRDefault="00BB63EB" w:rsidP="00826773">
      <w:pPr>
        <w:pStyle w:val="Subtitle"/>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2C1C0C5" w14:textId="77777777" w:rsidR="00BB63EB" w:rsidRPr="00CC1986" w:rsidRDefault="00BB63EB" w:rsidP="00FA2261">
      <w:pPr>
        <w:pStyle w:val="Subtitle"/>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AdButler</w:t>
      </w:r>
      <w:proofErr w:type="spellEnd"/>
    </w:p>
    <w:p w14:paraId="1E0D204F" w14:textId="77777777" w:rsidR="00BB63EB" w:rsidRPr="00EE508A" w:rsidRDefault="00BB63EB" w:rsidP="00826773">
      <w:pPr>
        <w:ind w:left="357"/>
        <w:jc w:val="both"/>
        <w:rPr>
          <w:rFonts w:ascii="Arial" w:hAnsi="Arial" w:cs="Arial"/>
          <w:lang w:val="en-US"/>
        </w:rPr>
      </w:pPr>
      <w:proofErr w:type="spellStart"/>
      <w:r w:rsidRPr="00EE508A">
        <w:rPr>
          <w:rFonts w:ascii="Arial" w:hAnsi="Arial" w:cs="Arial"/>
          <w:lang w:val="en-US"/>
        </w:rPr>
        <w:t>AdButler</w:t>
      </w:r>
      <w:proofErr w:type="spellEnd"/>
      <w:r w:rsidRPr="00EE508A">
        <w:rPr>
          <w:rFonts w:ascii="Arial" w:hAnsi="Arial" w:cs="Arial"/>
          <w:lang w:val="en-US"/>
        </w:rPr>
        <w:t xml:space="preserve"> is an advertising service provided by </w:t>
      </w:r>
      <w:proofErr w:type="spellStart"/>
      <w:r w:rsidRPr="00EE508A">
        <w:rPr>
          <w:rFonts w:ascii="Arial" w:hAnsi="Arial" w:cs="Arial"/>
          <w:lang w:val="en-US"/>
        </w:rPr>
        <w:t>Sparklit</w:t>
      </w:r>
      <w:proofErr w:type="spellEnd"/>
      <w:r w:rsidRPr="00EE508A">
        <w:rPr>
          <w:rFonts w:ascii="Arial" w:hAnsi="Arial" w:cs="Arial"/>
          <w:lang w:val="en-US"/>
        </w:rPr>
        <w:t xml:space="preserve"> Networks Inc.</w:t>
      </w:r>
    </w:p>
    <w:p w14:paraId="789D28E6" w14:textId="77777777" w:rsidR="00BB63EB" w:rsidRPr="00EE508A" w:rsidRDefault="00BB63EB" w:rsidP="00826773">
      <w:pPr>
        <w:ind w:left="357"/>
        <w:jc w:val="both"/>
        <w:rPr>
          <w:rFonts w:ascii="Arial" w:hAnsi="Arial" w:cs="Arial"/>
          <w:lang w:val="en-US"/>
        </w:rPr>
      </w:pPr>
      <w:r w:rsidRPr="00EE508A">
        <w:rPr>
          <w:rFonts w:ascii="Arial" w:hAnsi="Arial" w:cs="Arial"/>
          <w:lang w:val="en-US"/>
        </w:rPr>
        <w:t xml:space="preserve">For more information about </w:t>
      </w:r>
      <w:proofErr w:type="spellStart"/>
      <w:r w:rsidRPr="00EE508A">
        <w:rPr>
          <w:rFonts w:ascii="Arial" w:hAnsi="Arial" w:cs="Arial"/>
          <w:lang w:val="en-US"/>
        </w:rPr>
        <w:t>AdButler</w:t>
      </w:r>
      <w:proofErr w:type="spellEnd"/>
      <w:r w:rsidRPr="00EE508A">
        <w:rPr>
          <w:rFonts w:ascii="Arial" w:hAnsi="Arial" w:cs="Arial"/>
          <w:lang w:val="en-US"/>
        </w:rPr>
        <w:t>, please visit their Privacy Policy: https://www.sparklit.com/agreements.spark?agreement=privacy</w:t>
      </w:r>
      <w:hyperlink r:id="rId23"/>
    </w:p>
    <w:p w14:paraId="4036F438" w14:textId="77777777" w:rsidR="00BB63EB" w:rsidRPr="00CC1986" w:rsidRDefault="00BB63EB" w:rsidP="00826773">
      <w:pPr>
        <w:pStyle w:val="Subtitle"/>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653F50D" w14:textId="77777777" w:rsidR="00BB63EB" w:rsidRPr="00CC1986" w:rsidRDefault="00BB63EB" w:rsidP="00FA2261">
      <w:pPr>
        <w:pStyle w:val="Subtitle"/>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3DECEB75" w14:textId="77777777" w:rsidR="00BB63EB" w:rsidRPr="00EE508A" w:rsidRDefault="00BB63EB" w:rsidP="00826773">
      <w:pPr>
        <w:ind w:left="357"/>
        <w:jc w:val="both"/>
        <w:rPr>
          <w:rFonts w:ascii="Arial" w:hAnsi="Arial" w:cs="Arial"/>
          <w:lang w:val="en-US"/>
        </w:rPr>
      </w:pPr>
      <w:r w:rsidRPr="00EE508A">
        <w:rPr>
          <w:rFonts w:ascii="Arial" w:hAnsi="Arial" w:cs="Arial"/>
          <w:lang w:val="en-US"/>
        </w:rPr>
        <w:t>Unity Ads is provided by Unity Technologies.</w:t>
      </w:r>
    </w:p>
    <w:p w14:paraId="4511CB62" w14:textId="77777777" w:rsidR="0011317E" w:rsidRPr="00EE508A" w:rsidRDefault="0011317E" w:rsidP="00826773">
      <w:pPr>
        <w:ind w:left="357"/>
        <w:jc w:val="both"/>
        <w:rPr>
          <w:rFonts w:ascii="Arial" w:hAnsi="Arial" w:cs="Arial"/>
          <w:lang w:val="en-US"/>
        </w:rPr>
      </w:pPr>
      <w:r w:rsidRPr="00EE508A">
        <w:rPr>
          <w:rFonts w:ascii="Arial" w:hAnsi="Arial" w:cs="Arial"/>
          <w:lang w:val="en-US"/>
        </w:rPr>
        <w:t xml:space="preserve"> </w:t>
      </w:r>
    </w:p>
    <w:p w14:paraId="56B44D4F" w14:textId="77777777" w:rsidR="00BB63EB" w:rsidRPr="00EE508A" w:rsidRDefault="00BB63EB" w:rsidP="00826773">
      <w:pPr>
        <w:ind w:left="357"/>
        <w:jc w:val="both"/>
        <w:rPr>
          <w:rStyle w:val="Hyperlink"/>
          <w:rFonts w:ascii="Arial" w:hAnsi="Arial" w:cs="Arial"/>
          <w:lang w:val="en-US"/>
        </w:rPr>
      </w:pPr>
      <w:r w:rsidRPr="00EE508A">
        <w:rPr>
          <w:rFonts w:ascii="Arial" w:hAnsi="Arial" w:cs="Arial"/>
          <w:lang w:val="en-US"/>
        </w:rPr>
        <w:t>You can opt-out from Unity Ads service by following the instructions as described by Unity Technologies on their Privacy Policy page: https://unity3d.com/legal/privacy-policy</w:t>
      </w:r>
      <w:hyperlink r:id="rId24"/>
    </w:p>
    <w:p w14:paraId="5E06C051" w14:textId="77777777" w:rsidR="0011317E" w:rsidRPr="00EE508A" w:rsidRDefault="0011317E" w:rsidP="00826773">
      <w:pPr>
        <w:ind w:left="357"/>
        <w:jc w:val="both"/>
        <w:rPr>
          <w:rFonts w:ascii="Arial" w:hAnsi="Arial" w:cs="Arial"/>
          <w:lang w:val="en-US"/>
        </w:rPr>
      </w:pPr>
      <w:r w:rsidRPr="00EE508A">
        <w:rPr>
          <w:rStyle w:val="Hyperlink"/>
          <w:rFonts w:ascii="Arial" w:hAnsi="Arial" w:cs="Arial"/>
          <w:lang w:val="en-US"/>
        </w:rPr>
        <w:t xml:space="preserve"> </w:t>
      </w:r>
    </w:p>
    <w:p w14:paraId="440CBD7D" w14:textId="77777777" w:rsidR="00BB63EB" w:rsidRPr="00EE508A" w:rsidRDefault="00BB63EB" w:rsidP="00826773">
      <w:pPr>
        <w:ind w:left="357"/>
        <w:jc w:val="both"/>
        <w:rPr>
          <w:rFonts w:ascii="Arial" w:hAnsi="Arial" w:cs="Arial"/>
          <w:lang w:val="en-US"/>
        </w:rPr>
      </w:pPr>
      <w:r w:rsidRPr="00EE508A">
        <w:rPr>
          <w:rFonts w:ascii="Arial" w:hAnsi="Arial" w:cs="Arial"/>
          <w:lang w:val="en-US"/>
        </w:rPr>
        <w:t>For more information about Unity Technologies, please visit Unity Technologies Privacy Policy: https://unity3d.com/legal/privacy-policy</w:t>
      </w:r>
      <w:hyperlink r:id="rId25"/>
    </w:p>
    <w:p w14:paraId="37CE4AFD" w14:textId="77777777" w:rsidR="00BB63EB" w:rsidRPr="00CC1986" w:rsidRDefault="00BB63EB" w:rsidP="00826773">
      <w:pPr>
        <w:pStyle w:val="Heading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1C367087" w14:textId="77777777" w:rsidR="00616A33" w:rsidRDefault="00A83A91" w:rsidP="00616A33">
      <w:pPr>
        <w:pStyle w:val="ListParagraph"/>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14:paraId="6F879F91" w14:textId="77777777" w:rsidR="00E655A7" w:rsidRPr="00E655A7" w:rsidRDefault="00E655A7" w:rsidP="00E655A7">
      <w:pPr>
        <w:jc w:val="both"/>
        <w:rPr>
          <w:rFonts w:ascii="Arial" w:hAnsi="Arial" w:cs="Arial"/>
          <w:b/>
          <w:u w:val="single"/>
          <w:lang w:val="uk-UA"/>
        </w:rPr>
      </w:pPr>
      <w:r>
        <w:rPr>
          <w:rFonts w:ascii="Arial" w:hAnsi="Arial" w:cs="Arial"/>
          <w:b/>
          <w:u w:val="single"/>
          <w:lang w:val="uk-UA"/>
        </w:rPr>
        <w:t xml:space="preserve"> </w:t>
      </w:r>
    </w:p>
    <w:p w14:paraId="4101642E" w14:textId="77777777" w:rsidR="00E86D6A" w:rsidRDefault="00EC45C8" w:rsidP="002743B3">
      <w:pPr>
        <w:pStyle w:val="ListParagraph"/>
        <w:keepNext w:val="0"/>
        <w:keepLines w:val="0"/>
        <w:spacing w:after="0"/>
        <w:ind w:left="357"/>
        <w:jc w:val="both"/>
        <w:rPr>
          <w:rFonts w:ascii="Arial" w:hAnsi="Arial" w:cs="Arial"/>
        </w:rPr>
      </w:pPr>
      <w:r w:rsidRPr="00616A33">
        <w:rPr>
          <w:rFonts w:ascii="Arial" w:hAnsi="Arial" w:cs="Arial"/>
        </w:rPr>
        <w:t>AppBuildy uses remarketing services to advertise on third party websites to you after you visited our Service. We and our third-party vendors use cookies to inform, optimise and serve ads based on your past visits to our Service.</w:t>
      </w:r>
    </w:p>
    <w:p w14:paraId="6D6CFEC4" w14:textId="77777777" w:rsidR="00FA2261" w:rsidRPr="00FA2261" w:rsidRDefault="00FA2261" w:rsidP="002743B3">
      <w:pPr>
        <w:pStyle w:val="ListParagraph"/>
        <w:keepNext w:val="0"/>
        <w:keepLines w:val="0"/>
        <w:spacing w:after="0"/>
        <w:ind w:left="357"/>
        <w:jc w:val="both"/>
        <w:rPr>
          <w:rFonts w:ascii="Arial" w:hAnsi="Arial" w:cs="Arial"/>
          <w:b/>
          <w:u w:val="single"/>
          <w:lang w:val="uk-UA"/>
        </w:rPr>
      </w:pPr>
      <w:r>
        <w:rPr>
          <w:rFonts w:ascii="Arial" w:hAnsi="Arial" w:cs="Arial"/>
          <w:lang w:val="uk-UA"/>
        </w:rPr>
        <w:t xml:space="preserve"> </w:t>
      </w:r>
    </w:p>
    <w:p w14:paraId="2F56CA91" w14:textId="77777777" w:rsidR="00E86D6A" w:rsidRPr="00CC1986" w:rsidRDefault="00A83A91" w:rsidP="00FA2261">
      <w:pPr>
        <w:pStyle w:val="Subtitle"/>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2FA5E92E" w14:textId="77777777" w:rsidR="00E86D6A" w:rsidRPr="00EE508A" w:rsidRDefault="00A83A91" w:rsidP="002743B3">
      <w:pPr>
        <w:ind w:left="357"/>
        <w:jc w:val="both"/>
        <w:rPr>
          <w:rFonts w:ascii="Arial" w:hAnsi="Arial" w:cs="Arial"/>
          <w:lang w:val="en-US"/>
        </w:rPr>
      </w:pPr>
      <w:r w:rsidRPr="00EE508A">
        <w:rPr>
          <w:rFonts w:ascii="Arial" w:hAnsi="Arial" w:cs="Arial"/>
          <w:lang w:val="en-US"/>
        </w:rPr>
        <w:t>Google Ads (AdWords) remarketing service is provided by Google Inc.</w:t>
      </w:r>
    </w:p>
    <w:p w14:paraId="0AEF4EA6" w14:textId="77777777" w:rsidR="00E655A7" w:rsidRPr="00E655A7" w:rsidRDefault="00E655A7" w:rsidP="002743B3">
      <w:pPr>
        <w:ind w:left="357"/>
        <w:jc w:val="both"/>
        <w:rPr>
          <w:rFonts w:ascii="Arial" w:hAnsi="Arial" w:cs="Arial"/>
          <w:lang w:val="uk-UA"/>
        </w:rPr>
      </w:pPr>
      <w:r>
        <w:rPr>
          <w:rFonts w:ascii="Arial" w:hAnsi="Arial" w:cs="Arial"/>
          <w:lang w:val="uk-UA"/>
        </w:rPr>
        <w:t xml:space="preserve"> </w:t>
      </w:r>
    </w:p>
    <w:p w14:paraId="19A8EDFB" w14:textId="77777777" w:rsidR="00E86D6A" w:rsidRPr="00EE508A" w:rsidRDefault="00A83A91" w:rsidP="002743B3">
      <w:pPr>
        <w:ind w:left="357"/>
        <w:jc w:val="both"/>
        <w:rPr>
          <w:rStyle w:val="Hyperlink"/>
          <w:rFonts w:ascii="Arial" w:hAnsi="Arial" w:cs="Arial"/>
          <w:lang w:val="en-US"/>
        </w:rPr>
      </w:pPr>
      <w:r w:rsidRPr="00EE508A">
        <w:rPr>
          <w:rFonts w:ascii="Arial" w:hAnsi="Arial" w:cs="Arial"/>
          <w:lang w:val="en-US"/>
        </w:rPr>
        <w:t>You can opt-out of Google Analytics for Display Advertising and customize the Google Display Network ads by visiting the Google Ads Settings page: http://www.google.com/settings/ads</w:t>
      </w:r>
      <w:hyperlink r:id="rId26"/>
    </w:p>
    <w:p w14:paraId="00BE6817" w14:textId="77777777" w:rsidR="00E655A7" w:rsidRPr="00E655A7" w:rsidRDefault="00E655A7" w:rsidP="002743B3">
      <w:pPr>
        <w:ind w:left="357"/>
        <w:jc w:val="both"/>
        <w:rPr>
          <w:rFonts w:ascii="Arial" w:hAnsi="Arial" w:cs="Arial"/>
          <w:lang w:val="uk-UA"/>
        </w:rPr>
      </w:pPr>
      <w:r>
        <w:rPr>
          <w:rStyle w:val="Hyperlink"/>
          <w:rFonts w:ascii="Arial" w:hAnsi="Arial" w:cs="Arial"/>
          <w:lang w:val="uk-UA"/>
        </w:rPr>
        <w:t xml:space="preserve"> </w:t>
      </w:r>
    </w:p>
    <w:p w14:paraId="23ABECC9" w14:textId="77777777" w:rsidR="00E86D6A" w:rsidRPr="00EE508A" w:rsidRDefault="00A83A91" w:rsidP="002743B3">
      <w:pPr>
        <w:ind w:left="357"/>
        <w:jc w:val="both"/>
        <w:rPr>
          <w:rFonts w:ascii="Arial" w:hAnsi="Arial" w:cs="Arial"/>
          <w:lang w:val="en-US"/>
        </w:rPr>
      </w:pPr>
      <w:r w:rsidRPr="00EE508A">
        <w:rPr>
          <w:rFonts w:ascii="Arial" w:hAnsi="Arial" w:cs="Arial"/>
          <w:lang w:val="en-US"/>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27"/>
    </w:p>
    <w:p w14:paraId="15A797DE" w14:textId="77777777" w:rsidR="00E655A7" w:rsidRPr="00E655A7" w:rsidRDefault="00E655A7" w:rsidP="002743B3">
      <w:pPr>
        <w:ind w:left="357"/>
        <w:jc w:val="both"/>
        <w:rPr>
          <w:rFonts w:ascii="Arial" w:hAnsi="Arial" w:cs="Arial"/>
          <w:lang w:val="uk-UA"/>
        </w:rPr>
      </w:pPr>
      <w:r>
        <w:rPr>
          <w:rFonts w:ascii="Arial" w:hAnsi="Arial" w:cs="Arial"/>
          <w:lang w:val="uk-UA"/>
        </w:rPr>
        <w:t xml:space="preserve"> </w:t>
      </w:r>
    </w:p>
    <w:p w14:paraId="5979CB25" w14:textId="77777777" w:rsidR="00E86D6A" w:rsidRPr="00EE508A" w:rsidRDefault="00A83A91" w:rsidP="002743B3">
      <w:pPr>
        <w:ind w:left="357"/>
        <w:jc w:val="both"/>
        <w:rPr>
          <w:rFonts w:ascii="Arial" w:hAnsi="Arial" w:cs="Arial"/>
          <w:lang w:val="en-US"/>
        </w:rPr>
      </w:pPr>
      <w:r w:rsidRPr="00EE508A">
        <w:rPr>
          <w:rFonts w:ascii="Arial" w:hAnsi="Arial" w:cs="Arial"/>
          <w:lang w:val="en-US"/>
        </w:rPr>
        <w:t>For more information on the privacy practices of Google, please visit the Google Privacy Terms web page: https://policies.google.com/privacy?hl=en</w:t>
      </w:r>
      <w:hyperlink r:id="rId28"/>
    </w:p>
    <w:p w14:paraId="30732212" w14:textId="77777777" w:rsidR="00AA07E2" w:rsidRPr="00CC1986" w:rsidRDefault="00AA07E2" w:rsidP="002743B3">
      <w:pPr>
        <w:pStyle w:val="Subtitle"/>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69E8DB2" w14:textId="77777777" w:rsidR="00E86D6A" w:rsidRPr="00CC1986" w:rsidRDefault="00A83A91" w:rsidP="00FA2261">
      <w:pPr>
        <w:pStyle w:val="Subtitle"/>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Bing Ads Remarketing</w:t>
      </w:r>
    </w:p>
    <w:p w14:paraId="2BAEBE15" w14:textId="77777777" w:rsidR="00E86D6A" w:rsidRPr="00EE508A" w:rsidRDefault="00A83A91" w:rsidP="002743B3">
      <w:pPr>
        <w:ind w:left="357"/>
        <w:jc w:val="both"/>
        <w:rPr>
          <w:rFonts w:ascii="Arial" w:hAnsi="Arial" w:cs="Arial"/>
          <w:lang w:val="en-US"/>
        </w:rPr>
      </w:pPr>
      <w:r w:rsidRPr="00EE508A">
        <w:rPr>
          <w:rFonts w:ascii="Arial" w:hAnsi="Arial" w:cs="Arial"/>
          <w:lang w:val="en-US"/>
        </w:rPr>
        <w:t>Bing Ads remarketing service is provided by Microsoft Inc.</w:t>
      </w:r>
    </w:p>
    <w:p w14:paraId="69BEEBFD" w14:textId="77777777" w:rsidR="00E655A7" w:rsidRPr="00E655A7" w:rsidRDefault="00E655A7" w:rsidP="002743B3">
      <w:pPr>
        <w:ind w:left="357"/>
        <w:jc w:val="both"/>
        <w:rPr>
          <w:rFonts w:ascii="Arial" w:hAnsi="Arial" w:cs="Arial"/>
          <w:lang w:val="uk-UA"/>
        </w:rPr>
      </w:pPr>
      <w:r>
        <w:rPr>
          <w:rFonts w:ascii="Arial" w:hAnsi="Arial" w:cs="Arial"/>
          <w:lang w:val="uk-UA"/>
        </w:rPr>
        <w:t xml:space="preserve"> </w:t>
      </w:r>
    </w:p>
    <w:p w14:paraId="5C704A3C" w14:textId="77777777" w:rsidR="00E86D6A" w:rsidRPr="00EE508A" w:rsidRDefault="00A83A91" w:rsidP="002743B3">
      <w:pPr>
        <w:ind w:left="357"/>
        <w:jc w:val="both"/>
        <w:rPr>
          <w:rStyle w:val="Hyperlink"/>
          <w:rFonts w:ascii="Arial" w:hAnsi="Arial" w:cs="Arial"/>
          <w:lang w:val="en-US"/>
        </w:rPr>
      </w:pPr>
      <w:r w:rsidRPr="00EE508A">
        <w:rPr>
          <w:rFonts w:ascii="Arial" w:hAnsi="Arial" w:cs="Arial"/>
          <w:lang w:val="en-US"/>
        </w:rPr>
        <w:t>You can opt-out of Bing Ads interest-based ads by following their instructions: https://advertise.bingads.microsoft.com/en-us/resources/policies/personalized-ads</w:t>
      </w:r>
      <w:hyperlink r:id="rId29"/>
    </w:p>
    <w:p w14:paraId="5ADCCD44" w14:textId="77777777" w:rsidR="00E655A7" w:rsidRPr="00E655A7" w:rsidRDefault="00E655A7" w:rsidP="002743B3">
      <w:pPr>
        <w:ind w:left="357"/>
        <w:jc w:val="both"/>
        <w:rPr>
          <w:rFonts w:ascii="Arial" w:hAnsi="Arial" w:cs="Arial"/>
          <w:lang w:val="uk-UA"/>
        </w:rPr>
      </w:pPr>
      <w:r>
        <w:rPr>
          <w:rStyle w:val="Hyperlink"/>
          <w:rFonts w:ascii="Arial" w:hAnsi="Arial" w:cs="Arial"/>
          <w:lang w:val="uk-UA"/>
        </w:rPr>
        <w:t xml:space="preserve"> </w:t>
      </w:r>
    </w:p>
    <w:p w14:paraId="63BB9200" w14:textId="77777777" w:rsidR="00E86D6A" w:rsidRPr="00EE508A" w:rsidRDefault="00A83A91" w:rsidP="002743B3">
      <w:pPr>
        <w:ind w:left="357"/>
        <w:jc w:val="both"/>
        <w:rPr>
          <w:rFonts w:ascii="Arial" w:hAnsi="Arial" w:cs="Arial"/>
          <w:lang w:val="en-US"/>
        </w:rPr>
      </w:pPr>
      <w:r w:rsidRPr="00EE508A">
        <w:rPr>
          <w:rFonts w:ascii="Arial" w:hAnsi="Arial" w:cs="Arial"/>
          <w:lang w:val="en-US"/>
        </w:rPr>
        <w:t>You can learn more about the privacy practices and policies of Microsoft by visiting their Privacy Policy page: https://privacy.microsoft.com/en-us/PrivacyStatement</w:t>
      </w:r>
      <w:hyperlink r:id="rId30"/>
    </w:p>
    <w:p w14:paraId="2DDD0436" w14:textId="77777777" w:rsidR="00AA07E2" w:rsidRPr="00CC1986" w:rsidRDefault="00AA07E2" w:rsidP="002743B3">
      <w:pPr>
        <w:pStyle w:val="Subtitle"/>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3B4DC73" w14:textId="77777777" w:rsidR="00E86D6A" w:rsidRPr="00CC1986" w:rsidRDefault="00A83A91" w:rsidP="00FA2261">
      <w:pPr>
        <w:pStyle w:val="Subtitle"/>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3C79FE65" w14:textId="77777777" w:rsidR="00E86D6A" w:rsidRPr="00EE508A" w:rsidRDefault="00A83A91" w:rsidP="002743B3">
      <w:pPr>
        <w:ind w:left="357"/>
        <w:jc w:val="both"/>
        <w:rPr>
          <w:rFonts w:ascii="Arial" w:hAnsi="Arial" w:cs="Arial"/>
          <w:lang w:val="en-US"/>
        </w:rPr>
      </w:pPr>
      <w:r w:rsidRPr="00EE508A">
        <w:rPr>
          <w:rFonts w:ascii="Arial" w:hAnsi="Arial" w:cs="Arial"/>
          <w:lang w:val="en-US"/>
        </w:rPr>
        <w:t>Twitter remarketing service is provided by Twitter Inc.</w:t>
      </w:r>
    </w:p>
    <w:p w14:paraId="2F2141A2" w14:textId="77777777" w:rsidR="00E655A7" w:rsidRPr="00E655A7" w:rsidRDefault="00E655A7" w:rsidP="002743B3">
      <w:pPr>
        <w:ind w:left="357"/>
        <w:jc w:val="both"/>
        <w:rPr>
          <w:rFonts w:ascii="Arial" w:hAnsi="Arial" w:cs="Arial"/>
          <w:lang w:val="uk-UA"/>
        </w:rPr>
      </w:pPr>
      <w:r>
        <w:rPr>
          <w:rFonts w:ascii="Arial" w:hAnsi="Arial" w:cs="Arial"/>
          <w:lang w:val="uk-UA"/>
        </w:rPr>
        <w:t xml:space="preserve"> </w:t>
      </w:r>
    </w:p>
    <w:p w14:paraId="29DFAEA2" w14:textId="77777777" w:rsidR="00E86D6A" w:rsidRPr="00EE508A" w:rsidRDefault="00A83A91" w:rsidP="002743B3">
      <w:pPr>
        <w:ind w:left="357"/>
        <w:jc w:val="both"/>
        <w:rPr>
          <w:rStyle w:val="Hyperlink"/>
          <w:rFonts w:ascii="Arial" w:hAnsi="Arial" w:cs="Arial"/>
          <w:lang w:val="en-US"/>
        </w:rPr>
      </w:pPr>
      <w:r w:rsidRPr="00EE508A">
        <w:rPr>
          <w:rFonts w:ascii="Arial" w:hAnsi="Arial" w:cs="Arial"/>
          <w:lang w:val="en-US"/>
        </w:rPr>
        <w:t>You can opt-out from Twitter's interest-based ads by following their instructions: https://support.twitter.com/articles/20170405</w:t>
      </w:r>
      <w:hyperlink r:id="rId31"/>
    </w:p>
    <w:p w14:paraId="053B3AF9" w14:textId="77777777" w:rsidR="00E655A7" w:rsidRPr="00E655A7" w:rsidRDefault="00E655A7" w:rsidP="002743B3">
      <w:pPr>
        <w:ind w:left="357"/>
        <w:jc w:val="both"/>
        <w:rPr>
          <w:rFonts w:ascii="Arial" w:hAnsi="Arial" w:cs="Arial"/>
          <w:lang w:val="uk-UA"/>
        </w:rPr>
      </w:pPr>
      <w:r>
        <w:rPr>
          <w:rStyle w:val="Hyperlink"/>
          <w:rFonts w:ascii="Arial" w:hAnsi="Arial" w:cs="Arial"/>
          <w:lang w:val="uk-UA"/>
        </w:rPr>
        <w:t xml:space="preserve"> </w:t>
      </w:r>
    </w:p>
    <w:p w14:paraId="4C5205D3" w14:textId="77777777" w:rsidR="00E86D6A" w:rsidRPr="00EE508A" w:rsidRDefault="00A83A91" w:rsidP="002743B3">
      <w:pPr>
        <w:ind w:left="357"/>
        <w:jc w:val="both"/>
        <w:rPr>
          <w:rFonts w:ascii="Arial" w:hAnsi="Arial" w:cs="Arial"/>
          <w:lang w:val="en-US"/>
        </w:rPr>
      </w:pPr>
      <w:r w:rsidRPr="00EE508A">
        <w:rPr>
          <w:rFonts w:ascii="Arial" w:hAnsi="Arial" w:cs="Arial"/>
          <w:lang w:val="en-US"/>
        </w:rPr>
        <w:t>You can learn more about the privacy practices and policies of Twitter by visiting their Privacy Policy page: https://twitter.com/privacy</w:t>
      </w:r>
      <w:hyperlink r:id="rId32"/>
    </w:p>
    <w:p w14:paraId="01B63F4E" w14:textId="77777777" w:rsidR="00AA07E2" w:rsidRPr="00CC1986" w:rsidRDefault="00AA07E2" w:rsidP="002743B3">
      <w:pPr>
        <w:pStyle w:val="Subtitle"/>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7D005AC" w14:textId="77777777" w:rsidR="00E86D6A" w:rsidRPr="00CC1986" w:rsidRDefault="00A83A91" w:rsidP="00FA2261">
      <w:pPr>
        <w:pStyle w:val="Subtitle"/>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0276967E" w14:textId="77777777" w:rsidR="00E86D6A" w:rsidRPr="00EE508A" w:rsidRDefault="00A83A91" w:rsidP="002743B3">
      <w:pPr>
        <w:ind w:left="357"/>
        <w:jc w:val="both"/>
        <w:rPr>
          <w:rFonts w:ascii="Arial" w:hAnsi="Arial" w:cs="Arial"/>
          <w:lang w:val="en-US"/>
        </w:rPr>
      </w:pPr>
      <w:r w:rsidRPr="00EE508A">
        <w:rPr>
          <w:rFonts w:ascii="Arial" w:hAnsi="Arial" w:cs="Arial"/>
          <w:lang w:val="en-US"/>
        </w:rPr>
        <w:t>Facebook remarketing service is provided by Facebook Inc.</w:t>
      </w:r>
    </w:p>
    <w:p w14:paraId="1A780EC2" w14:textId="77777777" w:rsidR="00E655A7" w:rsidRPr="00E655A7" w:rsidRDefault="00E655A7" w:rsidP="002743B3">
      <w:pPr>
        <w:ind w:left="357"/>
        <w:jc w:val="both"/>
        <w:rPr>
          <w:rFonts w:ascii="Arial" w:hAnsi="Arial" w:cs="Arial"/>
          <w:lang w:val="uk-UA"/>
        </w:rPr>
      </w:pPr>
      <w:r>
        <w:rPr>
          <w:rFonts w:ascii="Arial" w:hAnsi="Arial" w:cs="Arial"/>
          <w:lang w:val="uk-UA"/>
        </w:rPr>
        <w:t xml:space="preserve"> </w:t>
      </w:r>
    </w:p>
    <w:p w14:paraId="0ADAD7B0" w14:textId="77777777" w:rsidR="00E86D6A" w:rsidRPr="00EE508A" w:rsidRDefault="00A83A91" w:rsidP="002743B3">
      <w:pPr>
        <w:ind w:left="357"/>
        <w:jc w:val="both"/>
        <w:rPr>
          <w:rStyle w:val="Hyperlink"/>
          <w:rFonts w:ascii="Arial" w:hAnsi="Arial" w:cs="Arial"/>
          <w:lang w:val="en-US"/>
        </w:rPr>
      </w:pPr>
      <w:r w:rsidRPr="00EE508A">
        <w:rPr>
          <w:rFonts w:ascii="Arial" w:hAnsi="Arial" w:cs="Arial"/>
          <w:lang w:val="en-US"/>
        </w:rPr>
        <w:t>You can learn more about interest-based advertising from Facebook by visiting this page: https://www.facebook.com/help/164968693837950</w:t>
      </w:r>
      <w:hyperlink r:id="rId33"/>
    </w:p>
    <w:p w14:paraId="08912FB1" w14:textId="77777777" w:rsidR="00E655A7" w:rsidRPr="00E655A7" w:rsidRDefault="00E655A7" w:rsidP="002743B3">
      <w:pPr>
        <w:ind w:left="357"/>
        <w:jc w:val="both"/>
        <w:rPr>
          <w:rFonts w:ascii="Arial" w:hAnsi="Arial" w:cs="Arial"/>
          <w:lang w:val="uk-UA"/>
        </w:rPr>
      </w:pPr>
      <w:r>
        <w:rPr>
          <w:rStyle w:val="Hyperlink"/>
          <w:rFonts w:ascii="Arial" w:hAnsi="Arial" w:cs="Arial"/>
          <w:lang w:val="uk-UA"/>
        </w:rPr>
        <w:t xml:space="preserve"> </w:t>
      </w:r>
    </w:p>
    <w:p w14:paraId="44DF47FB" w14:textId="77777777" w:rsidR="00E86D6A" w:rsidRPr="00EE508A" w:rsidRDefault="00A83A91" w:rsidP="002743B3">
      <w:pPr>
        <w:ind w:left="357"/>
        <w:jc w:val="both"/>
        <w:rPr>
          <w:rStyle w:val="Hyperlink"/>
          <w:rFonts w:ascii="Arial" w:hAnsi="Arial" w:cs="Arial"/>
          <w:lang w:val="en-US"/>
        </w:rPr>
      </w:pPr>
      <w:r w:rsidRPr="00EE508A">
        <w:rPr>
          <w:rFonts w:ascii="Arial" w:hAnsi="Arial" w:cs="Arial"/>
          <w:lang w:val="en-US"/>
        </w:rPr>
        <w:t>To opt-out from Facebook's interest-based ads, follow these instructions from Facebook: https://www.facebook.com/help/568137493302217</w:t>
      </w:r>
      <w:hyperlink r:id="rId34"/>
    </w:p>
    <w:p w14:paraId="44D9483E" w14:textId="77777777" w:rsidR="00E655A7" w:rsidRPr="00E655A7" w:rsidRDefault="00E655A7" w:rsidP="002743B3">
      <w:pPr>
        <w:ind w:left="357"/>
        <w:jc w:val="both"/>
        <w:rPr>
          <w:rFonts w:ascii="Arial" w:hAnsi="Arial" w:cs="Arial"/>
          <w:lang w:val="uk-UA"/>
        </w:rPr>
      </w:pPr>
      <w:r>
        <w:rPr>
          <w:rStyle w:val="Hyperlink"/>
          <w:rFonts w:ascii="Arial" w:hAnsi="Arial" w:cs="Arial"/>
          <w:lang w:val="uk-UA"/>
        </w:rPr>
        <w:t xml:space="preserve"> </w:t>
      </w:r>
    </w:p>
    <w:p w14:paraId="5EB5471E" w14:textId="77777777" w:rsidR="00E86D6A" w:rsidRPr="00EE508A" w:rsidRDefault="00A83A91" w:rsidP="002743B3">
      <w:pPr>
        <w:ind w:left="357"/>
        <w:jc w:val="both"/>
        <w:rPr>
          <w:rFonts w:ascii="Arial" w:hAnsi="Arial" w:cs="Arial"/>
          <w:lang w:val="en-US"/>
        </w:rPr>
      </w:pPr>
      <w:r w:rsidRPr="00EE508A">
        <w:rPr>
          <w:rFonts w:ascii="Arial" w:hAnsi="Arial" w:cs="Arial"/>
          <w:lang w:val="en-US"/>
        </w:rPr>
        <w:t xml:space="preserve">Facebook adheres to the Self-Regulatory Principles for Online </w:t>
      </w:r>
      <w:proofErr w:type="spellStart"/>
      <w:r w:rsidRPr="00EE508A">
        <w:rPr>
          <w:rFonts w:ascii="Arial" w:hAnsi="Arial" w:cs="Arial"/>
          <w:lang w:val="en-US"/>
        </w:rPr>
        <w:t>Behavioural</w:t>
      </w:r>
      <w:proofErr w:type="spellEnd"/>
      <w:r w:rsidRPr="00EE508A">
        <w:rPr>
          <w:rFonts w:ascii="Arial" w:hAnsi="Arial" w:cs="Arial"/>
          <w:lang w:val="en-US"/>
        </w:rPr>
        <w:t xml:space="preserve">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hyperlink r:id="rId35"/>
      <w:hyperlink r:id="rId36"/>
      <w:hyperlink r:id="rId37"/>
    </w:p>
    <w:p w14:paraId="6B762682" w14:textId="77777777" w:rsidR="00E655A7" w:rsidRPr="00E655A7" w:rsidRDefault="00E655A7" w:rsidP="002743B3">
      <w:pPr>
        <w:ind w:left="357"/>
        <w:jc w:val="both"/>
        <w:rPr>
          <w:rFonts w:ascii="Arial" w:hAnsi="Arial" w:cs="Arial"/>
          <w:lang w:val="uk-UA"/>
        </w:rPr>
      </w:pPr>
      <w:r>
        <w:rPr>
          <w:rFonts w:ascii="Arial" w:hAnsi="Arial" w:cs="Arial"/>
          <w:lang w:val="uk-UA"/>
        </w:rPr>
        <w:t xml:space="preserve"> </w:t>
      </w:r>
    </w:p>
    <w:p w14:paraId="2EB0368C" w14:textId="77777777" w:rsidR="00E655A7" w:rsidRPr="00EE508A" w:rsidRDefault="00A83A91" w:rsidP="00E655A7">
      <w:pPr>
        <w:ind w:left="357"/>
        <w:jc w:val="both"/>
        <w:rPr>
          <w:rFonts w:ascii="Arial" w:hAnsi="Arial" w:cs="Arial"/>
          <w:color w:val="0000FF" w:themeColor="hyperlink"/>
          <w:u w:val="single"/>
          <w:lang w:val="en-US"/>
        </w:rPr>
      </w:pPr>
      <w:r w:rsidRPr="00EE508A">
        <w:rPr>
          <w:rFonts w:ascii="Arial" w:hAnsi="Arial" w:cs="Arial"/>
          <w:lang w:val="en-US"/>
        </w:rPr>
        <w:t>For more information on the privacy practices of Facebook, please visit Facebook's Data Policy: https://www.facebook.com/privacy/explanation</w:t>
      </w:r>
      <w:hyperlink r:id="rId38"/>
    </w:p>
    <w:p w14:paraId="3929734C" w14:textId="77777777" w:rsidR="00AA07E2" w:rsidRPr="00CC1986" w:rsidRDefault="00AA07E2" w:rsidP="002743B3">
      <w:pPr>
        <w:pStyle w:val="Subtitle"/>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A051D63" w14:textId="77DAB36A" w:rsidR="00AA07E2" w:rsidRPr="00EE508A" w:rsidRDefault="00AA07E2" w:rsidP="002743B3">
      <w:pPr>
        <w:ind w:left="357"/>
        <w:rPr>
          <w:rFonts w:ascii="Arial" w:hAnsi="Arial" w:cs="Arial"/>
          <w:highlight w:val="green"/>
          <w:lang w:val="en-US"/>
        </w:rPr>
      </w:pPr>
    </w:p>
    <w:p w14:paraId="5E4AC755" w14:textId="77777777" w:rsidR="00616A33" w:rsidRPr="00C37396" w:rsidRDefault="0026324B" w:rsidP="00616A33">
      <w:pPr>
        <w:pStyle w:val="ListParagraph"/>
        <w:keepLines w:val="0"/>
        <w:numPr>
          <w:ilvl w:val="0"/>
          <w:numId w:val="27"/>
        </w:numPr>
        <w:spacing w:after="0"/>
        <w:jc w:val="both"/>
        <w:rPr>
          <w:rFonts w:ascii="Arial" w:hAnsi="Arial" w:cs="Arial"/>
          <w:b/>
          <w:u w:val="single"/>
        </w:rPr>
      </w:pPr>
      <w:r w:rsidRPr="00C37396">
        <w:rPr>
          <w:rFonts w:ascii="Arial" w:hAnsi="Arial" w:cs="Arial"/>
          <w:b/>
          <w:u w:val="single"/>
        </w:rPr>
        <w:t>Payments</w:t>
      </w:r>
    </w:p>
    <w:p w14:paraId="75CDECCE" w14:textId="77777777" w:rsidR="00E655A7" w:rsidRDefault="00E655A7" w:rsidP="00E655A7">
      <w:pPr>
        <w:pStyle w:val="ListParagraph"/>
        <w:keepLines w:val="0"/>
        <w:spacing w:after="0"/>
        <w:ind w:left="357"/>
        <w:jc w:val="both"/>
        <w:rPr>
          <w:rFonts w:ascii="Arial" w:hAnsi="Arial" w:cs="Arial"/>
          <w:b/>
          <w:u w:val="single"/>
        </w:rPr>
      </w:pPr>
      <w:r>
        <w:rPr>
          <w:rFonts w:ascii="Arial" w:hAnsi="Arial" w:cs="Arial"/>
          <w:b/>
          <w:u w:val="single"/>
          <w:lang w:val="uk-UA"/>
        </w:rPr>
        <w:t xml:space="preserve"> </w:t>
      </w:r>
    </w:p>
    <w:p w14:paraId="78028E5F" w14:textId="77777777" w:rsidR="0026324B" w:rsidRDefault="0026324B" w:rsidP="002743B3">
      <w:pPr>
        <w:pStyle w:val="ListParagraph"/>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151CD650" w14:textId="77777777" w:rsidR="00E655A7" w:rsidRPr="00E655A7" w:rsidRDefault="00E655A7" w:rsidP="002743B3">
      <w:pPr>
        <w:pStyle w:val="ListParagraph"/>
        <w:keepNext w:val="0"/>
        <w:keepLines w:val="0"/>
        <w:spacing w:after="0"/>
        <w:ind w:left="357"/>
        <w:jc w:val="both"/>
        <w:rPr>
          <w:rFonts w:ascii="Arial" w:hAnsi="Arial" w:cs="Arial"/>
          <w:b/>
          <w:u w:val="single"/>
          <w:lang w:val="uk-UA"/>
        </w:rPr>
      </w:pPr>
      <w:r>
        <w:rPr>
          <w:rFonts w:ascii="Arial" w:hAnsi="Arial" w:cs="Arial"/>
          <w:lang w:val="uk-UA"/>
        </w:rPr>
        <w:t xml:space="preserve"> </w:t>
      </w:r>
    </w:p>
    <w:p w14:paraId="0E568206" w14:textId="77777777" w:rsidR="0026324B" w:rsidRPr="00EE508A" w:rsidRDefault="0026324B" w:rsidP="002743B3">
      <w:pPr>
        <w:ind w:left="357"/>
        <w:jc w:val="both"/>
        <w:rPr>
          <w:rFonts w:ascii="Arial" w:hAnsi="Arial" w:cs="Arial"/>
          <w:lang w:val="en-US"/>
        </w:rPr>
      </w:pPr>
      <w:r w:rsidRPr="00EE508A">
        <w:rPr>
          <w:rFonts w:ascii="Arial" w:hAnsi="Arial" w:cs="Arial"/>
          <w:lang w:val="en-US"/>
        </w:rPr>
        <w:t xml:space="preserve">We will not store or collect your payment card details. That information is provided directly to our third-party payment processors whose use of your personal information is governed by their Privacy Policy. These payment processors adhere to the </w:t>
      </w:r>
      <w:r w:rsidRPr="00EE508A">
        <w:rPr>
          <w:rFonts w:ascii="Arial" w:hAnsi="Arial" w:cs="Arial"/>
          <w:lang w:val="en-US"/>
        </w:rPr>
        <w:lastRenderedPageBreak/>
        <w:t>standards set by PCI-DSS as managed by the PCI Security Standards Council, which is a joint effort of brands like Visa, Mastercard, American Express and Discover. PCI-DSS requirements help ensure the secure handling of payment information.</w:t>
      </w:r>
    </w:p>
    <w:p w14:paraId="27C6D42F" w14:textId="77777777" w:rsidR="00E655A7" w:rsidRPr="00E655A7" w:rsidRDefault="00E655A7" w:rsidP="002743B3">
      <w:pPr>
        <w:ind w:left="357"/>
        <w:jc w:val="both"/>
        <w:rPr>
          <w:rFonts w:ascii="Arial" w:hAnsi="Arial" w:cs="Arial"/>
          <w:lang w:val="uk-UA"/>
        </w:rPr>
      </w:pPr>
      <w:r>
        <w:rPr>
          <w:rFonts w:ascii="Arial" w:hAnsi="Arial" w:cs="Arial"/>
          <w:lang w:val="uk-UA"/>
        </w:rPr>
        <w:t xml:space="preserve"> </w:t>
      </w:r>
    </w:p>
    <w:p w14:paraId="1178A905" w14:textId="77777777" w:rsidR="008E0C05" w:rsidRPr="00EE508A" w:rsidRDefault="0026324B" w:rsidP="00E655A7">
      <w:pPr>
        <w:ind w:left="357"/>
        <w:jc w:val="both"/>
        <w:rPr>
          <w:rFonts w:ascii="Arial" w:hAnsi="Arial" w:cs="Arial"/>
          <w:lang w:val="en-US"/>
        </w:rPr>
      </w:pPr>
      <w:r w:rsidRPr="00EE508A">
        <w:rPr>
          <w:rFonts w:ascii="Arial" w:hAnsi="Arial" w:cs="Arial"/>
          <w:lang w:val="en-US"/>
        </w:rPr>
        <w:t>The payment processors we work with are:</w:t>
      </w:r>
    </w:p>
    <w:p w14:paraId="50359670" w14:textId="77777777" w:rsidR="00C079BB" w:rsidRPr="00EE508A" w:rsidRDefault="00C079BB" w:rsidP="00616A33">
      <w:pPr>
        <w:ind w:left="357"/>
        <w:rPr>
          <w:rFonts w:ascii="Arial" w:hAnsi="Arial" w:cs="Arial"/>
          <w:lang w:val="en-US"/>
        </w:rPr>
      </w:pPr>
      <w:r w:rsidRPr="00EE508A">
        <w:rPr>
          <w:rFonts w:ascii="Arial" w:hAnsi="Arial" w:cs="Arial"/>
          <w:lang w:val="en-US"/>
        </w:rPr>
        <w:t xml:space="preserve"> </w:t>
      </w:r>
    </w:p>
    <w:p w14:paraId="32D91BE2" w14:textId="08A4EFED" w:rsidR="00A15CD0" w:rsidRPr="00CC1986" w:rsidRDefault="00C37396" w:rsidP="005B3F6C">
      <w:pPr>
        <w:pStyle w:val="Subtitle"/>
        <w:spacing w:after="0"/>
        <w:ind w:left="357"/>
        <w:rPr>
          <w:rFonts w:ascii="Arial" w:eastAsiaTheme="minorEastAsia" w:hAnsi="Arial" w:cs="Arial"/>
          <w:iCs w:val="0"/>
          <w:spacing w:val="0"/>
        </w:rPr>
      </w:pPr>
      <w:r>
        <w:rPr>
          <w:rFonts w:ascii="Arial" w:eastAsiaTheme="minorEastAsia" w:hAnsi="Arial" w:cs="Arial"/>
          <w:spacing w:val="0"/>
        </w:rPr>
        <w:t>Paddle</w:t>
      </w:r>
      <w:r w:rsidR="0026324B" w:rsidRPr="00CC1986">
        <w:rPr>
          <w:rFonts w:ascii="Arial" w:eastAsiaTheme="minorEastAsia" w:hAnsi="Arial" w:cs="Arial"/>
          <w:spacing w:val="0"/>
        </w:rPr>
        <w:t>:</w:t>
      </w:r>
    </w:p>
    <w:p w14:paraId="4E0F74BC" w14:textId="1CEA0EEB" w:rsidR="0026324B" w:rsidRPr="00C37396" w:rsidRDefault="0026324B" w:rsidP="002743B3">
      <w:pPr>
        <w:ind w:left="357"/>
        <w:rPr>
          <w:rFonts w:ascii="Arial" w:hAnsi="Arial" w:cs="Arial"/>
          <w:lang w:val="en-US"/>
        </w:rPr>
      </w:pPr>
      <w:r w:rsidRPr="00C37396">
        <w:rPr>
          <w:rFonts w:ascii="Arial" w:hAnsi="Arial" w:cs="Arial"/>
          <w:lang w:val="en-US"/>
        </w:rPr>
        <w:t>Their Privacy Policy can be viewed at </w:t>
      </w:r>
      <w:r w:rsidR="00C37396" w:rsidRPr="00C37396">
        <w:rPr>
          <w:rFonts w:ascii="Arial" w:hAnsi="Arial" w:cs="Arial"/>
          <w:lang w:val="en-US"/>
        </w:rPr>
        <w:t>https://paddle.com/privacy/</w:t>
      </w:r>
      <w:r w:rsidR="00C37396" w:rsidRPr="00C37396">
        <w:rPr>
          <w:lang w:val="en-US"/>
        </w:rPr>
        <w:t xml:space="preserve"> </w:t>
      </w:r>
      <w:hyperlink r:id="rId39" w:history="1"/>
    </w:p>
    <w:p w14:paraId="443BEECD" w14:textId="77777777" w:rsidR="00C079BB" w:rsidRPr="00C37396" w:rsidRDefault="00C079BB" w:rsidP="002743B3">
      <w:pPr>
        <w:ind w:left="357"/>
        <w:rPr>
          <w:rFonts w:ascii="Arial" w:hAnsi="Arial" w:cs="Arial"/>
          <w:lang w:val="en-US"/>
        </w:rPr>
      </w:pPr>
      <w:r w:rsidRPr="00C37396">
        <w:rPr>
          <w:rFonts w:ascii="Arial" w:hAnsi="Arial" w:cs="Arial"/>
          <w:lang w:val="en-US"/>
        </w:rPr>
        <w:t xml:space="preserve"> </w:t>
      </w:r>
    </w:p>
    <w:p w14:paraId="4A4503BE" w14:textId="77777777" w:rsidR="00616A33" w:rsidRDefault="00A83A91" w:rsidP="00616A33">
      <w:pPr>
        <w:pStyle w:val="ListParagraph"/>
        <w:keepLines w:val="0"/>
        <w:numPr>
          <w:ilvl w:val="0"/>
          <w:numId w:val="27"/>
        </w:numPr>
        <w:spacing w:after="0"/>
        <w:jc w:val="both"/>
        <w:rPr>
          <w:rFonts w:ascii="Arial" w:hAnsi="Arial" w:cs="Arial"/>
          <w:b/>
          <w:u w:val="single"/>
        </w:rPr>
      </w:pPr>
      <w:r w:rsidRPr="00AA02D0">
        <w:rPr>
          <w:rFonts w:ascii="Arial" w:hAnsi="Arial" w:cs="Arial"/>
          <w:b/>
          <w:u w:val="single"/>
        </w:rPr>
        <w:t>Links to Other Sites</w:t>
      </w:r>
    </w:p>
    <w:p w14:paraId="54AD5E9F" w14:textId="77777777" w:rsidR="00E655A7" w:rsidRPr="00E655A7" w:rsidRDefault="00E655A7" w:rsidP="00E655A7">
      <w:pPr>
        <w:pStyle w:val="ListParagraph"/>
        <w:keepLines w:val="0"/>
        <w:spacing w:after="0"/>
        <w:ind w:left="357"/>
        <w:jc w:val="both"/>
        <w:rPr>
          <w:rFonts w:ascii="Arial" w:hAnsi="Arial" w:cs="Arial"/>
          <w:b/>
          <w:u w:val="single"/>
          <w:lang w:val="uk-UA"/>
        </w:rPr>
      </w:pPr>
      <w:r>
        <w:rPr>
          <w:rFonts w:ascii="Arial" w:hAnsi="Arial" w:cs="Arial"/>
          <w:b/>
          <w:u w:val="single"/>
          <w:lang w:val="uk-UA"/>
        </w:rPr>
        <w:t xml:space="preserve"> </w:t>
      </w:r>
    </w:p>
    <w:p w14:paraId="1A13E85C" w14:textId="77777777" w:rsidR="00E86D6A" w:rsidRDefault="00A83A91" w:rsidP="002743B3">
      <w:pPr>
        <w:pStyle w:val="ListParagraph"/>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08C5C8CC" w14:textId="77777777" w:rsidR="00E655A7" w:rsidRPr="00E655A7" w:rsidRDefault="00E655A7" w:rsidP="00E655A7">
      <w:pPr>
        <w:jc w:val="both"/>
        <w:rPr>
          <w:rFonts w:ascii="Arial" w:hAnsi="Arial" w:cs="Arial"/>
          <w:b/>
          <w:u w:val="single"/>
          <w:lang w:val="uk-UA"/>
        </w:rPr>
      </w:pPr>
      <w:r>
        <w:rPr>
          <w:rFonts w:ascii="Arial" w:hAnsi="Arial" w:cs="Arial"/>
          <w:b/>
          <w:u w:val="single"/>
          <w:lang w:val="uk-UA"/>
        </w:rPr>
        <w:t xml:space="preserve"> </w:t>
      </w:r>
    </w:p>
    <w:p w14:paraId="26B4F681" w14:textId="77777777" w:rsidR="00E86D6A" w:rsidRPr="00EE508A" w:rsidRDefault="00A83A91" w:rsidP="002743B3">
      <w:pPr>
        <w:ind w:left="357"/>
        <w:jc w:val="both"/>
        <w:rPr>
          <w:rFonts w:ascii="Arial" w:hAnsi="Arial" w:cs="Arial"/>
          <w:lang w:val="en-US"/>
        </w:rPr>
      </w:pPr>
      <w:r w:rsidRPr="00EE508A">
        <w:rPr>
          <w:rFonts w:ascii="Arial" w:hAnsi="Arial" w:cs="Arial"/>
          <w:lang w:val="en-US"/>
        </w:rPr>
        <w:t xml:space="preserve">We have no control over and assume no responsibility for the content, privacy policies or practices of any </w:t>
      </w:r>
      <w:proofErr w:type="gramStart"/>
      <w:r w:rsidRPr="00EE508A">
        <w:rPr>
          <w:rFonts w:ascii="Arial" w:hAnsi="Arial" w:cs="Arial"/>
          <w:lang w:val="en-US"/>
        </w:rPr>
        <w:t>third party</w:t>
      </w:r>
      <w:proofErr w:type="gramEnd"/>
      <w:r w:rsidRPr="00EE508A">
        <w:rPr>
          <w:rFonts w:ascii="Arial" w:hAnsi="Arial" w:cs="Arial"/>
          <w:lang w:val="en-US"/>
        </w:rPr>
        <w:t xml:space="preserve"> sites or services.</w:t>
      </w:r>
    </w:p>
    <w:p w14:paraId="076175C7" w14:textId="77777777" w:rsidR="005971FA" w:rsidRPr="00EE508A" w:rsidRDefault="005971FA" w:rsidP="002743B3">
      <w:pPr>
        <w:ind w:left="357"/>
        <w:rPr>
          <w:rFonts w:ascii="Arial" w:hAnsi="Arial" w:cs="Arial"/>
          <w:lang w:val="en-US"/>
        </w:rPr>
      </w:pPr>
      <w:r w:rsidRPr="00EE508A">
        <w:rPr>
          <w:rFonts w:ascii="Arial" w:hAnsi="Arial" w:cs="Arial"/>
          <w:lang w:val="en-US"/>
        </w:rPr>
        <w:t xml:space="preserve"> </w:t>
      </w:r>
    </w:p>
    <w:p w14:paraId="40F00EA3" w14:textId="77777777" w:rsidR="00CF3F9C" w:rsidRPr="00CF3F9C" w:rsidRDefault="00A83A91" w:rsidP="00CF3F9C">
      <w:pPr>
        <w:pStyle w:val="ListParagraph"/>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14:paraId="57B478C9" w14:textId="77777777" w:rsidR="00CF3F9C" w:rsidRPr="00EE508A" w:rsidRDefault="007C7DFD" w:rsidP="00CF3F9C">
      <w:pPr>
        <w:rPr>
          <w:rFonts w:ascii="Arial" w:hAnsi="Arial" w:cs="Arial"/>
          <w:color w:val="000000" w:themeColor="text1"/>
          <w:shd w:val="clear" w:color="auto" w:fill="FFFFFF"/>
        </w:rPr>
      </w:pPr>
      <w:r w:rsidRPr="00EE508A">
        <w:rPr>
          <w:rFonts w:ascii="Arial" w:hAnsi="Arial" w:cs="Arial"/>
          <w:color w:val="000000" w:themeColor="text1"/>
          <w:shd w:val="clear" w:color="auto" w:fill="FFFFFF"/>
        </w:rPr>
        <w:t xml:space="preserve"> </w:t>
      </w:r>
    </w:p>
    <w:p w14:paraId="5B3513BA" w14:textId="5F53B044" w:rsidR="00EE508A" w:rsidRPr="00EE508A" w:rsidRDefault="00EE508A" w:rsidP="00EE508A">
      <w:pPr>
        <w:ind w:left="357"/>
        <w:rPr>
          <w:lang w:val="en-RU" w:eastAsia="en-GB"/>
        </w:rPr>
      </w:pPr>
      <w:r w:rsidRPr="00EE508A">
        <w:rPr>
          <w:rFonts w:ascii="Arial" w:hAnsi="Arial" w:cs="Arial"/>
          <w:color w:val="333333"/>
          <w:shd w:val="clear" w:color="auto" w:fill="FFFFFF"/>
          <w:lang w:val="en-RU" w:eastAsia="en-GB"/>
        </w:rPr>
        <w:t>Persons under the age of 13, or any higher minimum age in the jurisdiction where that person resides, are not permitted to create accounts unless their parent has consented in accordance with applicable law. If we learn that we have collected the personal information of a child under the relevant minimum age without parental consent, we will take steps to delete the information as soon as possible. Parents who believe that their child has submitted personal information to us and would like to have it deleted may contact us at support@adalo.com.</w:t>
      </w:r>
    </w:p>
    <w:p w14:paraId="4C3E9A5D" w14:textId="77777777" w:rsidR="00EE508A" w:rsidRPr="00EE508A" w:rsidRDefault="00EE508A" w:rsidP="007C7DFD">
      <w:pPr>
        <w:ind w:left="357"/>
        <w:jc w:val="both"/>
        <w:rPr>
          <w:rFonts w:ascii="Arial" w:hAnsi="Arial" w:cs="Arial"/>
          <w:lang w:val="en-RU"/>
        </w:rPr>
      </w:pPr>
    </w:p>
    <w:p w14:paraId="34D144B2" w14:textId="77777777" w:rsidR="005971FA" w:rsidRPr="007C7DFD" w:rsidRDefault="00CF3F9C" w:rsidP="007C7DFD">
      <w:pPr>
        <w:pStyle w:val="ListParagraph"/>
        <w:keepLines w:val="0"/>
        <w:spacing w:after="0"/>
        <w:ind w:left="357"/>
        <w:jc w:val="both"/>
        <w:rPr>
          <w:rFonts w:ascii="Arial" w:hAnsi="Arial" w:cs="Arial"/>
          <w:bCs/>
        </w:rPr>
      </w:pPr>
      <w:r>
        <w:rPr>
          <w:rFonts w:ascii="Arial" w:hAnsi="Arial" w:cs="Arial"/>
          <w:bCs/>
        </w:rPr>
        <w:t xml:space="preserve"> </w:t>
      </w:r>
    </w:p>
    <w:p w14:paraId="5B454105" w14:textId="77777777" w:rsidR="00616A33" w:rsidRDefault="00A83A91" w:rsidP="00616A33">
      <w:pPr>
        <w:pStyle w:val="ListParagraph"/>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14:paraId="0ADC4D4A" w14:textId="77777777" w:rsidR="00E655A7" w:rsidRPr="00E655A7" w:rsidRDefault="00E655A7" w:rsidP="00E655A7">
      <w:pPr>
        <w:pStyle w:val="ListParagraph"/>
        <w:keepLines w:val="0"/>
        <w:spacing w:after="0"/>
        <w:ind w:left="357"/>
        <w:jc w:val="both"/>
        <w:rPr>
          <w:rFonts w:ascii="Arial" w:hAnsi="Arial" w:cs="Arial"/>
          <w:b/>
          <w:u w:val="single"/>
          <w:lang w:val="uk-UA"/>
        </w:rPr>
      </w:pPr>
      <w:r>
        <w:rPr>
          <w:rFonts w:ascii="Arial" w:hAnsi="Arial" w:cs="Arial"/>
          <w:b/>
          <w:u w:val="single"/>
          <w:lang w:val="uk-UA"/>
        </w:rPr>
        <w:t xml:space="preserve"> </w:t>
      </w:r>
    </w:p>
    <w:p w14:paraId="408DB5A6" w14:textId="77777777" w:rsidR="00E86D6A" w:rsidRDefault="00A83A91" w:rsidP="002743B3">
      <w:pPr>
        <w:pStyle w:val="ListParagraph"/>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177E69C3" w14:textId="77777777" w:rsidR="00E655A7" w:rsidRPr="00E655A7" w:rsidRDefault="00E655A7" w:rsidP="00E655A7">
      <w:pPr>
        <w:jc w:val="both"/>
        <w:rPr>
          <w:rFonts w:ascii="Arial" w:hAnsi="Arial" w:cs="Arial"/>
          <w:b/>
          <w:u w:val="single"/>
          <w:lang w:val="uk-UA"/>
        </w:rPr>
      </w:pPr>
      <w:r>
        <w:rPr>
          <w:rFonts w:ascii="Arial" w:hAnsi="Arial" w:cs="Arial"/>
          <w:b/>
          <w:u w:val="single"/>
          <w:lang w:val="uk-UA"/>
        </w:rPr>
        <w:t xml:space="preserve"> </w:t>
      </w:r>
    </w:p>
    <w:p w14:paraId="67AC2A1D" w14:textId="77777777" w:rsidR="00E86D6A" w:rsidRDefault="00A83A91" w:rsidP="002743B3">
      <w:pPr>
        <w:pStyle w:val="ListParagraph"/>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52D8974A" w14:textId="77777777" w:rsidR="00E655A7" w:rsidRPr="00E655A7" w:rsidRDefault="00E655A7" w:rsidP="00E655A7">
      <w:pPr>
        <w:jc w:val="both"/>
        <w:rPr>
          <w:rFonts w:ascii="Arial" w:hAnsi="Arial" w:cs="Arial"/>
          <w:lang w:val="uk-UA"/>
        </w:rPr>
      </w:pPr>
      <w:r>
        <w:rPr>
          <w:rFonts w:ascii="Arial" w:hAnsi="Arial" w:cs="Arial"/>
          <w:lang w:val="uk-UA"/>
        </w:rPr>
        <w:t xml:space="preserve"> </w:t>
      </w:r>
    </w:p>
    <w:p w14:paraId="5A30DC48" w14:textId="77777777" w:rsidR="00E86D6A" w:rsidRPr="00CC1986" w:rsidRDefault="00A83A91" w:rsidP="002743B3">
      <w:pPr>
        <w:pStyle w:val="ListParagraph"/>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1F7F8D4D" w14:textId="77777777" w:rsidR="00804E00" w:rsidRPr="00EE508A" w:rsidRDefault="00616A33" w:rsidP="002743B3">
      <w:pPr>
        <w:rPr>
          <w:rFonts w:ascii="Arial" w:hAnsi="Arial" w:cs="Arial"/>
          <w:lang w:val="en-US"/>
        </w:rPr>
      </w:pPr>
      <w:r w:rsidRPr="00EE508A">
        <w:rPr>
          <w:rFonts w:ascii="Arial" w:hAnsi="Arial" w:cs="Arial"/>
          <w:lang w:val="en-US"/>
        </w:rPr>
        <w:t xml:space="preserve"> </w:t>
      </w:r>
    </w:p>
    <w:p w14:paraId="7B5C7FF6" w14:textId="77777777" w:rsidR="00616A33" w:rsidRDefault="00A83A91" w:rsidP="00616A33">
      <w:pPr>
        <w:pStyle w:val="ListParagraph"/>
        <w:keepLines w:val="0"/>
        <w:numPr>
          <w:ilvl w:val="0"/>
          <w:numId w:val="27"/>
        </w:numPr>
        <w:spacing w:after="0"/>
        <w:jc w:val="both"/>
        <w:rPr>
          <w:rFonts w:ascii="Arial" w:hAnsi="Arial" w:cs="Arial"/>
          <w:b/>
          <w:u w:val="single"/>
        </w:rPr>
      </w:pPr>
      <w:r w:rsidRPr="00AA02D0">
        <w:rPr>
          <w:rFonts w:ascii="Arial" w:hAnsi="Arial" w:cs="Arial"/>
          <w:b/>
          <w:u w:val="single"/>
        </w:rPr>
        <w:t>Contact Us</w:t>
      </w:r>
    </w:p>
    <w:p w14:paraId="26A5FB07" w14:textId="77777777" w:rsidR="00E655A7" w:rsidRPr="00E655A7" w:rsidRDefault="00E655A7" w:rsidP="00E655A7">
      <w:pPr>
        <w:pStyle w:val="ListParagraph"/>
        <w:keepLines w:val="0"/>
        <w:spacing w:after="0"/>
        <w:ind w:left="357"/>
        <w:jc w:val="both"/>
        <w:rPr>
          <w:rFonts w:ascii="Arial" w:hAnsi="Arial" w:cs="Arial"/>
          <w:b/>
          <w:u w:val="single"/>
          <w:lang w:val="uk-UA"/>
        </w:rPr>
      </w:pPr>
      <w:r>
        <w:rPr>
          <w:rFonts w:ascii="Arial" w:hAnsi="Arial" w:cs="Arial"/>
          <w:b/>
          <w:u w:val="single"/>
          <w:lang w:val="uk-UA"/>
        </w:rPr>
        <w:t xml:space="preserve"> </w:t>
      </w:r>
    </w:p>
    <w:p w14:paraId="489BFC5B" w14:textId="77777777" w:rsidR="00E86D6A" w:rsidRDefault="00A83A91" w:rsidP="00616A33">
      <w:pPr>
        <w:pStyle w:val="ListParagraph"/>
        <w:keepLines w:val="0"/>
        <w:spacing w:after="0"/>
        <w:ind w:left="357"/>
        <w:jc w:val="both"/>
        <w:rPr>
          <w:rFonts w:ascii="Arial" w:hAnsi="Arial" w:cs="Arial"/>
        </w:rPr>
      </w:pPr>
      <w:r w:rsidRPr="00616A33">
        <w:rPr>
          <w:rFonts w:ascii="Arial" w:hAnsi="Arial" w:cs="Arial"/>
        </w:rPr>
        <w:t>If you have any questions about this Privacy Policy, please contact us:</w:t>
      </w:r>
    </w:p>
    <w:p w14:paraId="232D0D78" w14:textId="77777777" w:rsidR="00E655A7" w:rsidRPr="00E655A7" w:rsidRDefault="00E655A7" w:rsidP="00616A33">
      <w:pPr>
        <w:pStyle w:val="ListParagraph"/>
        <w:keepLines w:val="0"/>
        <w:spacing w:after="0"/>
        <w:ind w:left="357"/>
        <w:jc w:val="both"/>
        <w:rPr>
          <w:rFonts w:ascii="Arial" w:hAnsi="Arial" w:cs="Arial"/>
          <w:b/>
          <w:u w:val="single"/>
          <w:lang w:val="uk-UA"/>
        </w:rPr>
      </w:pPr>
      <w:r>
        <w:rPr>
          <w:rFonts w:ascii="Arial" w:hAnsi="Arial" w:cs="Arial"/>
          <w:lang w:val="uk-UA"/>
        </w:rPr>
        <w:t xml:space="preserve"> </w:t>
      </w:r>
    </w:p>
    <w:p w14:paraId="1C2392CB" w14:textId="05EEE016" w:rsidR="00E655A7" w:rsidRPr="00EE508A" w:rsidRDefault="00804E00" w:rsidP="002743B3">
      <w:pPr>
        <w:ind w:left="357"/>
        <w:rPr>
          <w:rFonts w:ascii="Arial" w:hAnsi="Arial" w:cs="Arial"/>
          <w:lang w:val="en-US"/>
        </w:rPr>
      </w:pPr>
      <w:r w:rsidRPr="00EE508A">
        <w:rPr>
          <w:rFonts w:ascii="Arial" w:hAnsi="Arial" w:cs="Arial"/>
          <w:lang w:val="en-US"/>
        </w:rPr>
        <w:t>By email:  contact@appbuildy.com.</w:t>
      </w:r>
    </w:p>
    <w:p w14:paraId="1BC33477" w14:textId="77777777" w:rsidR="00E86D6A" w:rsidRPr="00EE508A" w:rsidRDefault="00804E00" w:rsidP="002743B3">
      <w:pPr>
        <w:ind w:left="357"/>
        <w:rPr>
          <w:rFonts w:ascii="Arial" w:hAnsi="Arial" w:cs="Arial"/>
          <w:lang w:val="en-US"/>
        </w:rPr>
      </w:pPr>
      <w:r w:rsidRPr="00EE508A">
        <w:rPr>
          <w:rFonts w:ascii="Arial" w:hAnsi="Arial" w:cs="Arial"/>
          <w:lang w:val="en-US"/>
        </w:rPr>
        <w:t xml:space="preserve"> </w:t>
      </w:r>
    </w:p>
    <w:p w14:paraId="2AC06DFB" w14:textId="77777777" w:rsidR="00E655A7" w:rsidRPr="00EE508A" w:rsidRDefault="00804E00" w:rsidP="002743B3">
      <w:pPr>
        <w:ind w:left="357"/>
        <w:rPr>
          <w:rFonts w:ascii="Arial" w:hAnsi="Arial" w:cs="Arial"/>
          <w:lang w:val="en-US"/>
        </w:rPr>
      </w:pPr>
      <w:r w:rsidRPr="00EE508A">
        <w:rPr>
          <w:rFonts w:ascii="Arial" w:hAnsi="Arial" w:cs="Arial"/>
          <w:lang w:val="en-US"/>
        </w:rPr>
        <w:t>By visiting this page on our website: https://www.appbuildy.com.</w:t>
      </w:r>
    </w:p>
    <w:p w14:paraId="33480B3A" w14:textId="77777777" w:rsidR="00E86D6A" w:rsidRPr="00EE508A" w:rsidRDefault="00804E00" w:rsidP="002743B3">
      <w:pPr>
        <w:ind w:left="357"/>
        <w:rPr>
          <w:rFonts w:ascii="Arial" w:hAnsi="Arial" w:cs="Arial"/>
          <w:lang w:val="en-US"/>
        </w:rPr>
      </w:pPr>
      <w:r w:rsidRPr="00EE508A">
        <w:rPr>
          <w:rFonts w:ascii="Arial" w:hAnsi="Arial" w:cs="Arial"/>
          <w:lang w:val="en-US"/>
        </w:rPr>
        <w:t xml:space="preserve"> </w:t>
      </w:r>
    </w:p>
    <w:sectPr w:rsidR="00E86D6A" w:rsidRPr="00EE508A" w:rsidSect="00BE15DE">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20B93" w14:textId="77777777" w:rsidR="00EE4C43" w:rsidRDefault="00EE4C43" w:rsidP="00AA02D0">
      <w:r>
        <w:separator/>
      </w:r>
    </w:p>
    <w:p w14:paraId="0622CA84" w14:textId="77777777" w:rsidR="00EE4C43" w:rsidRDefault="00EE4C43"/>
  </w:endnote>
  <w:endnote w:type="continuationSeparator" w:id="0">
    <w:p w14:paraId="7F426F42" w14:textId="77777777" w:rsidR="00EE4C43" w:rsidRDefault="00EE4C43" w:rsidP="00AA02D0">
      <w:r>
        <w:continuationSeparator/>
      </w:r>
    </w:p>
    <w:p w14:paraId="32B33216" w14:textId="77777777" w:rsidR="00EE4C43" w:rsidRDefault="00EE4C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rPr>
      <w:id w:val="1035316020"/>
      <w:docPartObj>
        <w:docPartGallery w:val="Page Numbers (Bottom of Page)"/>
        <w:docPartUnique/>
      </w:docPartObj>
    </w:sdtPr>
    <w:sdtEndPr/>
    <w:sdtContent>
      <w:p w14:paraId="1620F42A" w14:textId="77777777" w:rsidR="00C37396" w:rsidRPr="00AA02D0" w:rsidRDefault="00C37396">
        <w:pPr>
          <w:pStyle w:val="Footer"/>
          <w:jc w:val="right"/>
          <w:rPr>
            <w:rFonts w:ascii="Arial" w:hAnsi="Arial" w:cs="Arial"/>
          </w:rPr>
        </w:pPr>
        <w:r w:rsidRPr="00AA02D0">
          <w:rPr>
            <w:rFonts w:ascii="Arial" w:hAnsi="Arial" w:cs="Arial"/>
          </w:rPr>
          <w:fldChar w:fldCharType="begin"/>
        </w:r>
        <w:r w:rsidRPr="00AA02D0">
          <w:rPr>
            <w:rFonts w:ascii="Arial" w:hAnsi="Arial" w:cs="Arial"/>
          </w:rPr>
          <w:instrText>PAGE   \* MERGEFORMAT</w:instrText>
        </w:r>
        <w:r w:rsidRPr="00AA02D0">
          <w:rPr>
            <w:rFonts w:ascii="Arial" w:hAnsi="Arial" w:cs="Arial"/>
          </w:rPr>
          <w:fldChar w:fldCharType="separate"/>
        </w:r>
        <w:r w:rsidRPr="00AA02D0">
          <w:rPr>
            <w:rFonts w:ascii="Arial" w:hAnsi="Arial" w:cs="Arial"/>
            <w:lang w:val="ru-RU"/>
          </w:rPr>
          <w:t>2</w:t>
        </w:r>
        <w:r w:rsidRPr="00AA02D0">
          <w:rPr>
            <w:rFonts w:ascii="Arial" w:hAnsi="Arial" w:cs="Arial"/>
          </w:rPr>
          <w:fldChar w:fldCharType="end"/>
        </w:r>
      </w:p>
    </w:sdtContent>
  </w:sdt>
  <w:p w14:paraId="19FE32F0" w14:textId="77777777" w:rsidR="00C37396" w:rsidRDefault="00C373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2534B" w14:textId="77777777" w:rsidR="00EE4C43" w:rsidRDefault="00EE4C43" w:rsidP="00AA02D0">
      <w:r>
        <w:separator/>
      </w:r>
    </w:p>
    <w:p w14:paraId="12E2456E" w14:textId="77777777" w:rsidR="00EE4C43" w:rsidRDefault="00EE4C43"/>
  </w:footnote>
  <w:footnote w:type="continuationSeparator" w:id="0">
    <w:p w14:paraId="28AEF34E" w14:textId="77777777" w:rsidR="00EE4C43" w:rsidRDefault="00EE4C43" w:rsidP="00AA02D0">
      <w:r>
        <w:continuationSeparator/>
      </w:r>
    </w:p>
    <w:p w14:paraId="5AB8BFCA" w14:textId="77777777" w:rsidR="00EE4C43" w:rsidRDefault="00EE4C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478D1" w14:textId="77777777" w:rsidR="00C37396" w:rsidRDefault="00C37396">
    <w:pPr>
      <w:pStyle w:val="Header"/>
    </w:pPr>
  </w:p>
  <w:p w14:paraId="15E0976C" w14:textId="77777777" w:rsidR="00C37396" w:rsidRDefault="00C373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99E4A75"/>
    <w:multiLevelType w:val="hybridMultilevel"/>
    <w:tmpl w:val="70421E2C"/>
    <w:lvl w:ilvl="0" w:tplc="04090011">
      <w:start w:val="1"/>
      <w:numFmt w:val="decimal"/>
      <w:lvlText w:val="%1)"/>
      <w:lvlJc w:val="left"/>
      <w:pPr>
        <w:ind w:left="1077" w:hanging="360"/>
      </w:pPr>
      <w:rPr>
        <w:rFonts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3"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3"/>
  </w:num>
  <w:num w:numId="12">
    <w:abstractNumId w:val="15"/>
  </w:num>
  <w:num w:numId="13">
    <w:abstractNumId w:val="25"/>
  </w:num>
  <w:num w:numId="14">
    <w:abstractNumId w:val="31"/>
  </w:num>
  <w:num w:numId="15">
    <w:abstractNumId w:val="17"/>
  </w:num>
  <w:num w:numId="16">
    <w:abstractNumId w:val="21"/>
  </w:num>
  <w:num w:numId="17">
    <w:abstractNumId w:val="27"/>
  </w:num>
  <w:num w:numId="18">
    <w:abstractNumId w:val="28"/>
  </w:num>
  <w:num w:numId="19">
    <w:abstractNumId w:val="18"/>
  </w:num>
  <w:num w:numId="20">
    <w:abstractNumId w:val="29"/>
  </w:num>
  <w:num w:numId="21">
    <w:abstractNumId w:val="30"/>
  </w:num>
  <w:num w:numId="22">
    <w:abstractNumId w:val="32"/>
  </w:num>
  <w:num w:numId="23">
    <w:abstractNumId w:val="24"/>
  </w:num>
  <w:num w:numId="24">
    <w:abstractNumId w:val="11"/>
  </w:num>
  <w:num w:numId="25">
    <w:abstractNumId w:val="22"/>
  </w:num>
  <w:num w:numId="26">
    <w:abstractNumId w:val="19"/>
  </w:num>
  <w:num w:numId="27">
    <w:abstractNumId w:val="16"/>
  </w:num>
  <w:num w:numId="28">
    <w:abstractNumId w:val="33"/>
  </w:num>
  <w:num w:numId="29">
    <w:abstractNumId w:val="14"/>
  </w:num>
  <w:num w:numId="30">
    <w:abstractNumId w:val="10"/>
  </w:num>
  <w:num w:numId="31">
    <w:abstractNumId w:val="12"/>
  </w:num>
  <w:num w:numId="32">
    <w:abstractNumId w:val="20"/>
  </w:num>
  <w:num w:numId="33">
    <w:abstractNumId w:val="1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42867"/>
    <w:rsid w:val="00051848"/>
    <w:rsid w:val="0005247B"/>
    <w:rsid w:val="0006063C"/>
    <w:rsid w:val="000614BB"/>
    <w:rsid w:val="000615DE"/>
    <w:rsid w:val="00065A72"/>
    <w:rsid w:val="000660E5"/>
    <w:rsid w:val="00066127"/>
    <w:rsid w:val="000805A8"/>
    <w:rsid w:val="000D2013"/>
    <w:rsid w:val="000D4DA7"/>
    <w:rsid w:val="000D6C80"/>
    <w:rsid w:val="000E404A"/>
    <w:rsid w:val="000F4C9F"/>
    <w:rsid w:val="001031FE"/>
    <w:rsid w:val="0011195F"/>
    <w:rsid w:val="0011317E"/>
    <w:rsid w:val="00116383"/>
    <w:rsid w:val="00121A74"/>
    <w:rsid w:val="001251AF"/>
    <w:rsid w:val="00125AD5"/>
    <w:rsid w:val="00126990"/>
    <w:rsid w:val="0013025B"/>
    <w:rsid w:val="00132192"/>
    <w:rsid w:val="001439D7"/>
    <w:rsid w:val="0014666A"/>
    <w:rsid w:val="0015074B"/>
    <w:rsid w:val="00152082"/>
    <w:rsid w:val="00156162"/>
    <w:rsid w:val="00156E85"/>
    <w:rsid w:val="00173539"/>
    <w:rsid w:val="00182217"/>
    <w:rsid w:val="001D75A6"/>
    <w:rsid w:val="001F3E8A"/>
    <w:rsid w:val="001F5DE3"/>
    <w:rsid w:val="00214B0E"/>
    <w:rsid w:val="00217370"/>
    <w:rsid w:val="00223C5B"/>
    <w:rsid w:val="002254A8"/>
    <w:rsid w:val="00244649"/>
    <w:rsid w:val="00251C7B"/>
    <w:rsid w:val="00255E17"/>
    <w:rsid w:val="0026324B"/>
    <w:rsid w:val="002743B3"/>
    <w:rsid w:val="00286419"/>
    <w:rsid w:val="002865E5"/>
    <w:rsid w:val="0029639D"/>
    <w:rsid w:val="0029737D"/>
    <w:rsid w:val="002A356D"/>
    <w:rsid w:val="002B0962"/>
    <w:rsid w:val="002B1E6A"/>
    <w:rsid w:val="002C3F39"/>
    <w:rsid w:val="002C4089"/>
    <w:rsid w:val="002C5957"/>
    <w:rsid w:val="002D124F"/>
    <w:rsid w:val="002E2E23"/>
    <w:rsid w:val="002E403B"/>
    <w:rsid w:val="002F1E4F"/>
    <w:rsid w:val="002F1E9A"/>
    <w:rsid w:val="002F3F9D"/>
    <w:rsid w:val="002F6223"/>
    <w:rsid w:val="0031234C"/>
    <w:rsid w:val="00320156"/>
    <w:rsid w:val="003219B4"/>
    <w:rsid w:val="00322026"/>
    <w:rsid w:val="00326F90"/>
    <w:rsid w:val="00347679"/>
    <w:rsid w:val="00351CEF"/>
    <w:rsid w:val="0035246F"/>
    <w:rsid w:val="00365028"/>
    <w:rsid w:val="00371FE7"/>
    <w:rsid w:val="00372DB8"/>
    <w:rsid w:val="003A652F"/>
    <w:rsid w:val="003C704A"/>
    <w:rsid w:val="003D2AD2"/>
    <w:rsid w:val="003D7320"/>
    <w:rsid w:val="003E0EA4"/>
    <w:rsid w:val="003F05C8"/>
    <w:rsid w:val="003F43F3"/>
    <w:rsid w:val="004053B4"/>
    <w:rsid w:val="0040626B"/>
    <w:rsid w:val="00420F9D"/>
    <w:rsid w:val="004326EB"/>
    <w:rsid w:val="00444915"/>
    <w:rsid w:val="004518D2"/>
    <w:rsid w:val="00464925"/>
    <w:rsid w:val="00472D92"/>
    <w:rsid w:val="00475B34"/>
    <w:rsid w:val="00480177"/>
    <w:rsid w:val="004807C2"/>
    <w:rsid w:val="004A1F4B"/>
    <w:rsid w:val="004A34D8"/>
    <w:rsid w:val="004A473E"/>
    <w:rsid w:val="004A6958"/>
    <w:rsid w:val="004B46C2"/>
    <w:rsid w:val="004B55A7"/>
    <w:rsid w:val="004D543C"/>
    <w:rsid w:val="004D6971"/>
    <w:rsid w:val="004E0616"/>
    <w:rsid w:val="004E16A5"/>
    <w:rsid w:val="004E27C3"/>
    <w:rsid w:val="004E3130"/>
    <w:rsid w:val="004F42CD"/>
    <w:rsid w:val="004F7262"/>
    <w:rsid w:val="00507564"/>
    <w:rsid w:val="005169E8"/>
    <w:rsid w:val="005247BE"/>
    <w:rsid w:val="00526AC6"/>
    <w:rsid w:val="00537EAC"/>
    <w:rsid w:val="0054355E"/>
    <w:rsid w:val="0055243B"/>
    <w:rsid w:val="00562121"/>
    <w:rsid w:val="00565B86"/>
    <w:rsid w:val="00570D6C"/>
    <w:rsid w:val="00571BF8"/>
    <w:rsid w:val="0057284F"/>
    <w:rsid w:val="005741EE"/>
    <w:rsid w:val="005817C5"/>
    <w:rsid w:val="0058774E"/>
    <w:rsid w:val="005971FA"/>
    <w:rsid w:val="0059764F"/>
    <w:rsid w:val="005A0E72"/>
    <w:rsid w:val="005B0D83"/>
    <w:rsid w:val="005B3F6C"/>
    <w:rsid w:val="005B4CC9"/>
    <w:rsid w:val="005B4E87"/>
    <w:rsid w:val="005C3E8D"/>
    <w:rsid w:val="005C66A6"/>
    <w:rsid w:val="005D4335"/>
    <w:rsid w:val="005D5FC7"/>
    <w:rsid w:val="005F0CF0"/>
    <w:rsid w:val="0060529F"/>
    <w:rsid w:val="0061253E"/>
    <w:rsid w:val="006165E5"/>
    <w:rsid w:val="00616A33"/>
    <w:rsid w:val="0062006F"/>
    <w:rsid w:val="006252AB"/>
    <w:rsid w:val="00625B5B"/>
    <w:rsid w:val="00630CC4"/>
    <w:rsid w:val="0063299C"/>
    <w:rsid w:val="0063544B"/>
    <w:rsid w:val="00644CE4"/>
    <w:rsid w:val="00645817"/>
    <w:rsid w:val="00654C7A"/>
    <w:rsid w:val="00656EA9"/>
    <w:rsid w:val="006574FF"/>
    <w:rsid w:val="006975FF"/>
    <w:rsid w:val="006A64F5"/>
    <w:rsid w:val="006A7B9A"/>
    <w:rsid w:val="006B6932"/>
    <w:rsid w:val="006B6E98"/>
    <w:rsid w:val="006B73C3"/>
    <w:rsid w:val="006C10E4"/>
    <w:rsid w:val="006E1BCA"/>
    <w:rsid w:val="006E206C"/>
    <w:rsid w:val="006E3340"/>
    <w:rsid w:val="006E7CFE"/>
    <w:rsid w:val="006F18A8"/>
    <w:rsid w:val="006F34F1"/>
    <w:rsid w:val="00722370"/>
    <w:rsid w:val="00727B2C"/>
    <w:rsid w:val="00742903"/>
    <w:rsid w:val="00752E99"/>
    <w:rsid w:val="00760A17"/>
    <w:rsid w:val="00761D23"/>
    <w:rsid w:val="00767192"/>
    <w:rsid w:val="00773B34"/>
    <w:rsid w:val="0078289B"/>
    <w:rsid w:val="007860A2"/>
    <w:rsid w:val="007A00D8"/>
    <w:rsid w:val="007A0E8C"/>
    <w:rsid w:val="007A4B70"/>
    <w:rsid w:val="007A5942"/>
    <w:rsid w:val="007A600C"/>
    <w:rsid w:val="007B19CC"/>
    <w:rsid w:val="007B3F77"/>
    <w:rsid w:val="007C0308"/>
    <w:rsid w:val="007C7DFD"/>
    <w:rsid w:val="007D2A2A"/>
    <w:rsid w:val="007D520F"/>
    <w:rsid w:val="00804E00"/>
    <w:rsid w:val="008108C3"/>
    <w:rsid w:val="008155BE"/>
    <w:rsid w:val="00822F00"/>
    <w:rsid w:val="00826773"/>
    <w:rsid w:val="00840E7B"/>
    <w:rsid w:val="008432FF"/>
    <w:rsid w:val="00846FC1"/>
    <w:rsid w:val="00847783"/>
    <w:rsid w:val="00863092"/>
    <w:rsid w:val="00866DA0"/>
    <w:rsid w:val="00873149"/>
    <w:rsid w:val="008763A6"/>
    <w:rsid w:val="00895DED"/>
    <w:rsid w:val="00896346"/>
    <w:rsid w:val="008C5C0E"/>
    <w:rsid w:val="008E0C05"/>
    <w:rsid w:val="008E124D"/>
    <w:rsid w:val="008E1666"/>
    <w:rsid w:val="008E567E"/>
    <w:rsid w:val="008E5CCE"/>
    <w:rsid w:val="008E680D"/>
    <w:rsid w:val="009011D7"/>
    <w:rsid w:val="00905916"/>
    <w:rsid w:val="00926F91"/>
    <w:rsid w:val="009331FA"/>
    <w:rsid w:val="009365D4"/>
    <w:rsid w:val="0094504A"/>
    <w:rsid w:val="009450BF"/>
    <w:rsid w:val="0095148F"/>
    <w:rsid w:val="00975496"/>
    <w:rsid w:val="009868FD"/>
    <w:rsid w:val="009A60D2"/>
    <w:rsid w:val="009B2766"/>
    <w:rsid w:val="009B55F4"/>
    <w:rsid w:val="009C7003"/>
    <w:rsid w:val="009E14C0"/>
    <w:rsid w:val="009E2070"/>
    <w:rsid w:val="009F48A9"/>
    <w:rsid w:val="009F5E7F"/>
    <w:rsid w:val="009F720B"/>
    <w:rsid w:val="00A02CFD"/>
    <w:rsid w:val="00A03BB0"/>
    <w:rsid w:val="00A100E5"/>
    <w:rsid w:val="00A11E66"/>
    <w:rsid w:val="00A15CD0"/>
    <w:rsid w:val="00A2313C"/>
    <w:rsid w:val="00A25CD6"/>
    <w:rsid w:val="00A36704"/>
    <w:rsid w:val="00A40547"/>
    <w:rsid w:val="00A55827"/>
    <w:rsid w:val="00A61F00"/>
    <w:rsid w:val="00A6688C"/>
    <w:rsid w:val="00A678E5"/>
    <w:rsid w:val="00A80B97"/>
    <w:rsid w:val="00A80BFF"/>
    <w:rsid w:val="00A82C29"/>
    <w:rsid w:val="00A83A91"/>
    <w:rsid w:val="00A90966"/>
    <w:rsid w:val="00AA02D0"/>
    <w:rsid w:val="00AA07E2"/>
    <w:rsid w:val="00AA1D8D"/>
    <w:rsid w:val="00AA464D"/>
    <w:rsid w:val="00AA54CA"/>
    <w:rsid w:val="00AB62DE"/>
    <w:rsid w:val="00AB6D37"/>
    <w:rsid w:val="00AC0A14"/>
    <w:rsid w:val="00AD0802"/>
    <w:rsid w:val="00AF2977"/>
    <w:rsid w:val="00B00999"/>
    <w:rsid w:val="00B10467"/>
    <w:rsid w:val="00B10F55"/>
    <w:rsid w:val="00B246A4"/>
    <w:rsid w:val="00B25EA8"/>
    <w:rsid w:val="00B47730"/>
    <w:rsid w:val="00B516C6"/>
    <w:rsid w:val="00B56BA4"/>
    <w:rsid w:val="00B61A22"/>
    <w:rsid w:val="00B62F6D"/>
    <w:rsid w:val="00B805D1"/>
    <w:rsid w:val="00B941A4"/>
    <w:rsid w:val="00BB21B3"/>
    <w:rsid w:val="00BB4D88"/>
    <w:rsid w:val="00BB63EB"/>
    <w:rsid w:val="00BC6762"/>
    <w:rsid w:val="00BD58A7"/>
    <w:rsid w:val="00BE15DE"/>
    <w:rsid w:val="00BE7664"/>
    <w:rsid w:val="00C05509"/>
    <w:rsid w:val="00C079BB"/>
    <w:rsid w:val="00C07F4A"/>
    <w:rsid w:val="00C10D98"/>
    <w:rsid w:val="00C15BCC"/>
    <w:rsid w:val="00C26F6B"/>
    <w:rsid w:val="00C30284"/>
    <w:rsid w:val="00C341DF"/>
    <w:rsid w:val="00C37396"/>
    <w:rsid w:val="00C43229"/>
    <w:rsid w:val="00C43C95"/>
    <w:rsid w:val="00C679BC"/>
    <w:rsid w:val="00C700D0"/>
    <w:rsid w:val="00C8403E"/>
    <w:rsid w:val="00CB0286"/>
    <w:rsid w:val="00CB0664"/>
    <w:rsid w:val="00CB1255"/>
    <w:rsid w:val="00CB387B"/>
    <w:rsid w:val="00CB7D4F"/>
    <w:rsid w:val="00CC1986"/>
    <w:rsid w:val="00CD3210"/>
    <w:rsid w:val="00CE1691"/>
    <w:rsid w:val="00CE6396"/>
    <w:rsid w:val="00CF3F9C"/>
    <w:rsid w:val="00D13867"/>
    <w:rsid w:val="00D17CC5"/>
    <w:rsid w:val="00D62AA4"/>
    <w:rsid w:val="00D80D3E"/>
    <w:rsid w:val="00D91104"/>
    <w:rsid w:val="00D9516D"/>
    <w:rsid w:val="00D97FC2"/>
    <w:rsid w:val="00DA51D4"/>
    <w:rsid w:val="00DA79A8"/>
    <w:rsid w:val="00DB6AEA"/>
    <w:rsid w:val="00DC6056"/>
    <w:rsid w:val="00DD1791"/>
    <w:rsid w:val="00DE414C"/>
    <w:rsid w:val="00DF06A3"/>
    <w:rsid w:val="00DF1D7A"/>
    <w:rsid w:val="00E06C15"/>
    <w:rsid w:val="00E655A7"/>
    <w:rsid w:val="00E86D6A"/>
    <w:rsid w:val="00E87326"/>
    <w:rsid w:val="00E90A16"/>
    <w:rsid w:val="00EA1DA9"/>
    <w:rsid w:val="00EA4C10"/>
    <w:rsid w:val="00EC1ED2"/>
    <w:rsid w:val="00EC45C8"/>
    <w:rsid w:val="00EE3103"/>
    <w:rsid w:val="00EE49DA"/>
    <w:rsid w:val="00EE4C43"/>
    <w:rsid w:val="00EE508A"/>
    <w:rsid w:val="00F01C1E"/>
    <w:rsid w:val="00F077B8"/>
    <w:rsid w:val="00F1642F"/>
    <w:rsid w:val="00F25021"/>
    <w:rsid w:val="00F27189"/>
    <w:rsid w:val="00F27CB1"/>
    <w:rsid w:val="00F34F77"/>
    <w:rsid w:val="00F463AF"/>
    <w:rsid w:val="00F5304B"/>
    <w:rsid w:val="00F53135"/>
    <w:rsid w:val="00F634AB"/>
    <w:rsid w:val="00F836CF"/>
    <w:rsid w:val="00FA2261"/>
    <w:rsid w:val="00FA412A"/>
    <w:rsid w:val="00FA510F"/>
    <w:rsid w:val="00FA774B"/>
    <w:rsid w:val="00FC693F"/>
    <w:rsid w:val="00FD0719"/>
    <w:rsid w:val="00FE1444"/>
    <w:rsid w:val="00FE5054"/>
    <w:rsid w:val="00FE70B3"/>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659D8D"/>
  <w14:defaultImageDpi w14:val="33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396"/>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uiPriority w:val="9"/>
    <w:qFormat/>
    <w:rsid w:val="00D62AA4"/>
    <w:pPr>
      <w:keepNext/>
      <w:keepLines/>
      <w:spacing w:before="480" w:after="480"/>
      <w:outlineLvl w:val="0"/>
    </w:pPr>
    <w:rPr>
      <w:rFonts w:eastAsiaTheme="majorEastAsia"/>
      <w:b/>
      <w:bCs/>
      <w:sz w:val="40"/>
      <w:szCs w:val="40"/>
      <w:lang w:val="en-US" w:eastAsia="en-US"/>
    </w:rPr>
  </w:style>
  <w:style w:type="paragraph" w:styleId="Heading2">
    <w:name w:val="heading 2"/>
    <w:basedOn w:val="Normal"/>
    <w:next w:val="Normal"/>
    <w:link w:val="Heading2Char"/>
    <w:uiPriority w:val="9"/>
    <w:unhideWhenUsed/>
    <w:qFormat/>
    <w:rsid w:val="008E5CCE"/>
    <w:pPr>
      <w:keepNext/>
      <w:keepLines/>
      <w:spacing w:before="240" w:after="240"/>
      <w:outlineLvl w:val="1"/>
    </w:pPr>
    <w:rPr>
      <w:rFonts w:eastAsiaTheme="majorEastAsia"/>
      <w:b/>
      <w:bCs/>
      <w:sz w:val="32"/>
      <w:szCs w:val="32"/>
      <w:lang w:val="en-US" w:eastAsia="en-US"/>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sz w:val="22"/>
      <w:szCs w:val="22"/>
      <w:lang w:val="en-US" w:eastAsia="en-US"/>
    </w:rPr>
  </w:style>
  <w:style w:type="paragraph" w:styleId="Heading4">
    <w:name w:val="heading 4"/>
    <w:basedOn w:val="Normal"/>
    <w:next w:val="Normal"/>
    <w:link w:val="Heading4Char"/>
    <w:uiPriority w:val="9"/>
    <w:unhideWhenUsed/>
    <w:qFormat/>
    <w:rsid w:val="00FC693F"/>
    <w:pPr>
      <w:keepNext/>
      <w:keepLines/>
      <w:spacing w:before="200"/>
      <w:outlineLvl w:val="3"/>
    </w:pPr>
    <w:rPr>
      <w:rFonts w:asciiTheme="majorHAnsi" w:eastAsiaTheme="majorEastAsia" w:hAnsiTheme="majorHAnsi" w:cstheme="majorBidi"/>
      <w:b/>
      <w:bCs/>
      <w:i/>
      <w:iCs/>
      <w:color w:val="4F81BD" w:themeColor="accent1"/>
      <w:sz w:val="22"/>
      <w:szCs w:val="22"/>
      <w:lang w:val="en-US" w:eastAsia="en-US"/>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sz w:val="22"/>
      <w:szCs w:val="22"/>
      <w:lang w:val="en-US" w:eastAsia="en-US"/>
    </w:rPr>
  </w:style>
  <w:style w:type="paragraph" w:styleId="Heading6">
    <w:name w:val="heading 6"/>
    <w:basedOn w:val="Normal"/>
    <w:next w:val="Normal"/>
    <w:link w:val="Heading6Char"/>
    <w:uiPriority w:val="9"/>
    <w:semiHidden/>
    <w:unhideWhenUsed/>
    <w:qFormat/>
    <w:rsid w:val="00FC693F"/>
    <w:p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D62AA4"/>
    <w:rPr>
      <w:rFonts w:ascii="Times New Roman" w:eastAsiaTheme="majorEastAsia" w:hAnsi="Times New Roman" w:cs="Times New Roman"/>
      <w:b/>
      <w:bCs/>
      <w:sz w:val="40"/>
      <w:szCs w:val="40"/>
    </w:rPr>
  </w:style>
  <w:style w:type="character" w:customStyle="1" w:styleId="Heading2Char">
    <w:name w:val="Heading 2 Char"/>
    <w:basedOn w:val="DefaultParagraphFont"/>
    <w:link w:val="Heading2"/>
    <w:uiPriority w:val="9"/>
    <w:rsid w:val="008E5CCE"/>
    <w:rPr>
      <w:rFonts w:ascii="Times New Roman" w:eastAsiaTheme="majorEastAsia" w:hAnsi="Times New Roman" w:cs="Times New Roman"/>
      <w:b/>
      <w:bCs/>
      <w:sz w:val="32"/>
      <w:szCs w:val="32"/>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keepNext/>
      <w:keepLines/>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15CD0"/>
    <w:pPr>
      <w:keepNext/>
      <w:keepLines/>
      <w:numPr>
        <w:ilvl w:val="1"/>
      </w:numPr>
      <w:spacing w:after="120"/>
    </w:pPr>
    <w:rPr>
      <w:rFonts w:eastAsiaTheme="majorEastAsia"/>
      <w:b/>
      <w:iCs/>
      <w:spacing w:val="15"/>
      <w:sz w:val="22"/>
      <w:szCs w:val="22"/>
      <w:lang w:val="en-US" w:eastAsia="en-US"/>
    </w:rPr>
  </w:style>
  <w:style w:type="character" w:customStyle="1" w:styleId="SubtitleChar">
    <w:name w:val="Subtitle Char"/>
    <w:basedOn w:val="DefaultParagraphFont"/>
    <w:link w:val="Subtitle"/>
    <w:uiPriority w:val="11"/>
    <w:rsid w:val="00A15CD0"/>
    <w:rPr>
      <w:rFonts w:ascii="Times New Roman" w:eastAsiaTheme="majorEastAsia" w:hAnsi="Times New Roman" w:cs="Times New Roman"/>
      <w:b/>
      <w:iCs/>
      <w:spacing w:val="15"/>
    </w:rPr>
  </w:style>
  <w:style w:type="paragraph" w:styleId="ListParagraph">
    <w:name w:val="List Paragraph"/>
    <w:basedOn w:val="Normal"/>
    <w:uiPriority w:val="34"/>
    <w:qFormat/>
    <w:rsid w:val="00FC693F"/>
    <w:pPr>
      <w:keepNext/>
      <w:keepLines/>
      <w:spacing w:after="200"/>
      <w:ind w:left="720"/>
      <w:contextualSpacing/>
    </w:pPr>
    <w:rPr>
      <w:rFonts w:eastAsiaTheme="minorEastAsia"/>
      <w:sz w:val="22"/>
      <w:szCs w:val="22"/>
      <w:lang w:val="en-US" w:eastAsia="en-US"/>
    </w:rPr>
  </w:style>
  <w:style w:type="paragraph" w:styleId="BodyText">
    <w:name w:val="Body Text"/>
    <w:basedOn w:val="Normal"/>
    <w:link w:val="BodyTextChar"/>
    <w:uiPriority w:val="99"/>
    <w:unhideWhenUsed/>
    <w:rsid w:val="00AA1D8D"/>
    <w:pPr>
      <w:keepNext/>
      <w:keepLines/>
      <w:spacing w:after="120"/>
    </w:pPr>
    <w:rPr>
      <w:rFonts w:eastAsiaTheme="minorEastAsia"/>
      <w:sz w:val="22"/>
      <w:szCs w:val="22"/>
      <w:lang w:val="en-US" w:eastAsia="en-US"/>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keepNext/>
      <w:keepLines/>
      <w:spacing w:after="120" w:line="480" w:lineRule="auto"/>
    </w:pPr>
    <w:rPr>
      <w:rFonts w:eastAsiaTheme="minorEastAsia"/>
      <w:sz w:val="22"/>
      <w:szCs w:val="22"/>
      <w:lang w:val="en-US" w:eastAsia="en-US"/>
    </w:r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keepNext/>
      <w:keepLines/>
      <w:spacing w:after="120"/>
    </w:pPr>
    <w:rPr>
      <w:rFonts w:eastAsiaTheme="minorEastAsia"/>
      <w:sz w:val="16"/>
      <w:szCs w:val="16"/>
      <w:lang w:val="en-US" w:eastAsia="en-US"/>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keepNext/>
      <w:keepLines/>
      <w:spacing w:after="200"/>
      <w:ind w:left="360" w:hanging="360"/>
      <w:contextualSpacing/>
    </w:pPr>
    <w:rPr>
      <w:rFonts w:eastAsiaTheme="minorEastAsia"/>
      <w:sz w:val="22"/>
      <w:szCs w:val="22"/>
      <w:lang w:val="en-US" w:eastAsia="en-US"/>
    </w:rPr>
  </w:style>
  <w:style w:type="paragraph" w:styleId="List2">
    <w:name w:val="List 2"/>
    <w:basedOn w:val="Normal"/>
    <w:uiPriority w:val="99"/>
    <w:unhideWhenUsed/>
    <w:rsid w:val="00326F90"/>
    <w:pPr>
      <w:keepNext/>
      <w:keepLines/>
      <w:spacing w:after="200"/>
      <w:ind w:left="720" w:hanging="360"/>
      <w:contextualSpacing/>
    </w:pPr>
    <w:rPr>
      <w:rFonts w:eastAsiaTheme="minorEastAsia"/>
      <w:sz w:val="22"/>
      <w:szCs w:val="22"/>
      <w:lang w:val="en-US" w:eastAsia="en-US"/>
    </w:rPr>
  </w:style>
  <w:style w:type="paragraph" w:styleId="List3">
    <w:name w:val="List 3"/>
    <w:basedOn w:val="Normal"/>
    <w:uiPriority w:val="99"/>
    <w:unhideWhenUsed/>
    <w:rsid w:val="00326F90"/>
    <w:pPr>
      <w:keepNext/>
      <w:keepLines/>
      <w:spacing w:after="200"/>
      <w:ind w:left="1080" w:hanging="360"/>
      <w:contextualSpacing/>
    </w:pPr>
    <w:rPr>
      <w:rFonts w:eastAsiaTheme="minorEastAsia"/>
      <w:sz w:val="22"/>
      <w:szCs w:val="22"/>
      <w:lang w:val="en-US" w:eastAsia="en-US"/>
    </w:rPr>
  </w:style>
  <w:style w:type="paragraph" w:styleId="ListBullet">
    <w:name w:val="List Bullet"/>
    <w:basedOn w:val="Normal"/>
    <w:uiPriority w:val="99"/>
    <w:unhideWhenUsed/>
    <w:rsid w:val="00326F90"/>
    <w:pPr>
      <w:keepNext/>
      <w:keepLines/>
      <w:numPr>
        <w:numId w:val="1"/>
      </w:numPr>
      <w:spacing w:after="200"/>
      <w:contextualSpacing/>
    </w:pPr>
    <w:rPr>
      <w:rFonts w:eastAsiaTheme="minorEastAsia"/>
      <w:sz w:val="22"/>
      <w:szCs w:val="22"/>
      <w:lang w:val="en-US" w:eastAsia="en-US"/>
    </w:rPr>
  </w:style>
  <w:style w:type="paragraph" w:styleId="ListBullet2">
    <w:name w:val="List Bullet 2"/>
    <w:basedOn w:val="Normal"/>
    <w:uiPriority w:val="99"/>
    <w:unhideWhenUsed/>
    <w:rsid w:val="00326F90"/>
    <w:pPr>
      <w:keepNext/>
      <w:keepLines/>
      <w:numPr>
        <w:numId w:val="2"/>
      </w:numPr>
      <w:spacing w:after="200"/>
      <w:contextualSpacing/>
    </w:pPr>
    <w:rPr>
      <w:rFonts w:eastAsiaTheme="minorEastAsia"/>
      <w:sz w:val="22"/>
      <w:szCs w:val="22"/>
      <w:lang w:val="en-US" w:eastAsia="en-US"/>
    </w:rPr>
  </w:style>
  <w:style w:type="paragraph" w:styleId="ListBullet3">
    <w:name w:val="List Bullet 3"/>
    <w:basedOn w:val="Normal"/>
    <w:uiPriority w:val="99"/>
    <w:unhideWhenUsed/>
    <w:rsid w:val="00326F90"/>
    <w:pPr>
      <w:keepNext/>
      <w:keepLines/>
      <w:numPr>
        <w:numId w:val="3"/>
      </w:numPr>
      <w:spacing w:after="200"/>
      <w:contextualSpacing/>
    </w:pPr>
    <w:rPr>
      <w:rFonts w:eastAsiaTheme="minorEastAsia"/>
      <w:sz w:val="22"/>
      <w:szCs w:val="22"/>
      <w:lang w:val="en-US" w:eastAsia="en-US"/>
    </w:rPr>
  </w:style>
  <w:style w:type="paragraph" w:styleId="ListNumber">
    <w:name w:val="List Number"/>
    <w:basedOn w:val="Normal"/>
    <w:uiPriority w:val="99"/>
    <w:unhideWhenUsed/>
    <w:rsid w:val="00326F90"/>
    <w:pPr>
      <w:keepNext/>
      <w:keepLines/>
      <w:numPr>
        <w:numId w:val="5"/>
      </w:numPr>
      <w:spacing w:after="200"/>
      <w:contextualSpacing/>
    </w:pPr>
    <w:rPr>
      <w:rFonts w:eastAsiaTheme="minorEastAsia"/>
      <w:sz w:val="22"/>
      <w:szCs w:val="22"/>
      <w:lang w:val="en-US" w:eastAsia="en-US"/>
    </w:rPr>
  </w:style>
  <w:style w:type="paragraph" w:styleId="ListNumber2">
    <w:name w:val="List Number 2"/>
    <w:basedOn w:val="Normal"/>
    <w:uiPriority w:val="99"/>
    <w:unhideWhenUsed/>
    <w:rsid w:val="0029639D"/>
    <w:pPr>
      <w:keepNext/>
      <w:keepLines/>
      <w:numPr>
        <w:numId w:val="6"/>
      </w:numPr>
      <w:spacing w:after="200"/>
      <w:contextualSpacing/>
    </w:pPr>
    <w:rPr>
      <w:rFonts w:eastAsiaTheme="minorEastAsia"/>
      <w:sz w:val="22"/>
      <w:szCs w:val="22"/>
      <w:lang w:val="en-US" w:eastAsia="en-US"/>
    </w:rPr>
  </w:style>
  <w:style w:type="paragraph" w:styleId="ListNumber3">
    <w:name w:val="List Number 3"/>
    <w:basedOn w:val="Normal"/>
    <w:uiPriority w:val="99"/>
    <w:unhideWhenUsed/>
    <w:rsid w:val="0029639D"/>
    <w:pPr>
      <w:keepNext/>
      <w:keepLines/>
      <w:numPr>
        <w:numId w:val="7"/>
      </w:numPr>
      <w:spacing w:after="200"/>
      <w:contextualSpacing/>
    </w:pPr>
    <w:rPr>
      <w:rFonts w:eastAsiaTheme="minorEastAsia"/>
      <w:sz w:val="22"/>
      <w:szCs w:val="22"/>
      <w:lang w:val="en-US" w:eastAsia="en-US"/>
    </w:rPr>
  </w:style>
  <w:style w:type="paragraph" w:styleId="ListContinue">
    <w:name w:val="List Continue"/>
    <w:basedOn w:val="Normal"/>
    <w:uiPriority w:val="99"/>
    <w:unhideWhenUsed/>
    <w:rsid w:val="0029639D"/>
    <w:pPr>
      <w:keepNext/>
      <w:keepLines/>
      <w:spacing w:after="120"/>
      <w:ind w:left="360"/>
      <w:contextualSpacing/>
    </w:pPr>
    <w:rPr>
      <w:rFonts w:eastAsiaTheme="minorEastAsia"/>
      <w:sz w:val="22"/>
      <w:szCs w:val="22"/>
      <w:lang w:val="en-US" w:eastAsia="en-US"/>
    </w:rPr>
  </w:style>
  <w:style w:type="paragraph" w:styleId="ListContinue2">
    <w:name w:val="List Continue 2"/>
    <w:basedOn w:val="Normal"/>
    <w:uiPriority w:val="99"/>
    <w:unhideWhenUsed/>
    <w:rsid w:val="0029639D"/>
    <w:pPr>
      <w:keepNext/>
      <w:keepLines/>
      <w:spacing w:after="120"/>
      <w:ind w:left="720"/>
      <w:contextualSpacing/>
    </w:pPr>
    <w:rPr>
      <w:rFonts w:eastAsiaTheme="minorEastAsia"/>
      <w:sz w:val="22"/>
      <w:szCs w:val="22"/>
      <w:lang w:val="en-US" w:eastAsia="en-US"/>
    </w:rPr>
  </w:style>
  <w:style w:type="paragraph" w:styleId="ListContinue3">
    <w:name w:val="List Continue 3"/>
    <w:basedOn w:val="Normal"/>
    <w:uiPriority w:val="99"/>
    <w:unhideWhenUsed/>
    <w:rsid w:val="0029639D"/>
    <w:pPr>
      <w:keepNext/>
      <w:keepLines/>
      <w:spacing w:after="120"/>
      <w:ind w:left="1080"/>
      <w:contextualSpacing/>
    </w:pPr>
    <w:rPr>
      <w:rFonts w:eastAsiaTheme="minorEastAsia"/>
      <w:sz w:val="22"/>
      <w:szCs w:val="22"/>
      <w:lang w:val="en-US" w:eastAsia="en-US"/>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keepNext/>
      <w:keepLines/>
      <w:spacing w:after="200"/>
    </w:pPr>
    <w:rPr>
      <w:rFonts w:eastAsiaTheme="minorEastAsia"/>
      <w:i/>
      <w:iCs/>
      <w:color w:val="000000" w:themeColor="text1"/>
      <w:sz w:val="22"/>
      <w:szCs w:val="22"/>
      <w:lang w:val="en-US" w:eastAsia="en-U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keepNext/>
      <w:keepLines/>
      <w:pBdr>
        <w:bottom w:val="single" w:sz="4" w:space="4" w:color="4F81BD" w:themeColor="accent1"/>
      </w:pBdr>
      <w:spacing w:before="200" w:after="280"/>
      <w:ind w:left="936" w:right="936"/>
    </w:pPr>
    <w:rPr>
      <w:rFonts w:eastAsiaTheme="minorEastAsia"/>
      <w:b/>
      <w:bCs/>
      <w:i/>
      <w:iCs/>
      <w:color w:val="4F81BD" w:themeColor="accent1"/>
      <w:sz w:val="22"/>
      <w:szCs w:val="22"/>
      <w:lang w:val="en-US" w:eastAsia="en-US"/>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unhideWhenUsed/>
    <w:rsid w:val="00CB387B"/>
    <w:rPr>
      <w:color w:val="0000FF" w:themeColor="hyperlink"/>
      <w:u w:val="single"/>
    </w:rPr>
  </w:style>
  <w:style w:type="paragraph" w:customStyle="1" w:styleId="HorizontalLine">
    <w:name w:val="Horizontal Line"/>
    <w:basedOn w:val="Normal"/>
    <w:next w:val="Normal"/>
    <w:qFormat/>
    <w:rsid w:val="00480177"/>
    <w:pPr>
      <w:keepNext/>
      <w:keepLines/>
      <w:pBdr>
        <w:bottom w:val="single" w:sz="4" w:space="1" w:color="auto"/>
      </w:pBdr>
      <w:spacing w:after="200"/>
    </w:pPr>
    <w:rPr>
      <w:rFonts w:eastAsiaTheme="minorEastAsia"/>
      <w:sz w:val="2"/>
      <w:szCs w:val="22"/>
      <w:lang w:val="en-US" w:eastAsia="en-US"/>
    </w:rPr>
  </w:style>
  <w:style w:type="character" w:customStyle="1" w:styleId="apple-converted-space">
    <w:name w:val="apple-converted-space"/>
    <w:basedOn w:val="DefaultParagraphFont"/>
    <w:rsid w:val="007A0E8C"/>
  </w:style>
  <w:style w:type="paragraph" w:styleId="NormalWeb">
    <w:name w:val="Normal (Web)"/>
    <w:basedOn w:val="Normal"/>
    <w:uiPriority w:val="99"/>
    <w:unhideWhenUsed/>
    <w:rsid w:val="007A0E8C"/>
    <w:pPr>
      <w:keepNext/>
      <w:keepLines/>
      <w:spacing w:before="100" w:beforeAutospacing="1" w:after="100" w:afterAutospacing="1"/>
    </w:pPr>
    <w:rPr>
      <w:lang w:val="en-US" w:eastAsia="en-US"/>
    </w:rPr>
  </w:style>
  <w:style w:type="character" w:styleId="UnresolvedMention">
    <w:name w:val="Unresolved Mention"/>
    <w:basedOn w:val="DefaultParagraphFont"/>
    <w:uiPriority w:val="99"/>
    <w:semiHidden/>
    <w:unhideWhenUsed/>
    <w:rsid w:val="00D97FC2"/>
    <w:rPr>
      <w:color w:val="605E5C"/>
      <w:shd w:val="clear" w:color="auto" w:fill="E1DFDD"/>
    </w:rPr>
  </w:style>
  <w:style w:type="character" w:styleId="FollowedHyperlink">
    <w:name w:val="FollowedHyperlink"/>
    <w:basedOn w:val="DefaultParagraphFont"/>
    <w:uiPriority w:val="99"/>
    <w:semiHidden/>
    <w:unhideWhenUsed/>
    <w:rsid w:val="00371FE7"/>
    <w:rPr>
      <w:color w:val="800080" w:themeColor="followedHyperlink"/>
      <w:u w:val="single"/>
    </w:rPr>
  </w:style>
  <w:style w:type="paragraph" w:styleId="Header">
    <w:name w:val="header"/>
    <w:basedOn w:val="Normal"/>
    <w:link w:val="HeaderChar"/>
    <w:uiPriority w:val="99"/>
    <w:unhideWhenUsed/>
    <w:rsid w:val="00AA02D0"/>
    <w:pPr>
      <w:keepNext/>
      <w:keepLines/>
      <w:tabs>
        <w:tab w:val="center" w:pos="4819"/>
        <w:tab w:val="right" w:pos="9639"/>
      </w:tabs>
    </w:pPr>
    <w:rPr>
      <w:rFonts w:eastAsiaTheme="minorEastAsia"/>
      <w:sz w:val="22"/>
      <w:szCs w:val="22"/>
      <w:lang w:val="en-US" w:eastAsia="en-US"/>
    </w:rPr>
  </w:style>
  <w:style w:type="character" w:customStyle="1" w:styleId="HeaderChar">
    <w:name w:val="Header Char"/>
    <w:basedOn w:val="DefaultParagraphFont"/>
    <w:link w:val="Header"/>
    <w:uiPriority w:val="99"/>
    <w:rsid w:val="00AA02D0"/>
    <w:rPr>
      <w:rFonts w:ascii="Times New Roman" w:hAnsi="Times New Roman" w:cs="Times New Roman"/>
    </w:rPr>
  </w:style>
  <w:style w:type="paragraph" w:styleId="Footer">
    <w:name w:val="footer"/>
    <w:basedOn w:val="Normal"/>
    <w:link w:val="FooterChar"/>
    <w:uiPriority w:val="99"/>
    <w:unhideWhenUsed/>
    <w:rsid w:val="00AA02D0"/>
    <w:pPr>
      <w:keepNext/>
      <w:keepLines/>
      <w:tabs>
        <w:tab w:val="center" w:pos="4819"/>
        <w:tab w:val="right" w:pos="9639"/>
      </w:tabs>
    </w:pPr>
    <w:rPr>
      <w:rFonts w:eastAsiaTheme="minorEastAsia"/>
      <w:sz w:val="22"/>
      <w:szCs w:val="22"/>
      <w:lang w:val="en-US" w:eastAsia="en-US"/>
    </w:rPr>
  </w:style>
  <w:style w:type="character" w:customStyle="1" w:styleId="FooterChar">
    <w:name w:val="Footer Char"/>
    <w:basedOn w:val="DefaultParagraphFont"/>
    <w:link w:val="Footer"/>
    <w:uiPriority w:val="99"/>
    <w:rsid w:val="00AA02D0"/>
    <w:rPr>
      <w:rFonts w:ascii="Times New Roman" w:hAnsi="Times New Roman" w:cs="Times New Roman"/>
    </w:rPr>
  </w:style>
  <w:style w:type="paragraph" w:styleId="BalloonText">
    <w:name w:val="Balloon Text"/>
    <w:basedOn w:val="Normal"/>
    <w:link w:val="BalloonTextChar"/>
    <w:uiPriority w:val="99"/>
    <w:semiHidden/>
    <w:unhideWhenUsed/>
    <w:rsid w:val="00C679BC"/>
    <w:rPr>
      <w:sz w:val="18"/>
      <w:szCs w:val="18"/>
    </w:rPr>
  </w:style>
  <w:style w:type="character" w:customStyle="1" w:styleId="BalloonTextChar">
    <w:name w:val="Balloon Text Char"/>
    <w:basedOn w:val="DefaultParagraphFont"/>
    <w:link w:val="BalloonText"/>
    <w:uiPriority w:val="99"/>
    <w:semiHidden/>
    <w:rsid w:val="00C679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645015695">
      <w:bodyDiv w:val="1"/>
      <w:marLeft w:val="0"/>
      <w:marRight w:val="0"/>
      <w:marTop w:val="0"/>
      <w:marBottom w:val="0"/>
      <w:divBdr>
        <w:top w:val="none" w:sz="0" w:space="0" w:color="auto"/>
        <w:left w:val="none" w:sz="0" w:space="0" w:color="auto"/>
        <w:bottom w:val="none" w:sz="0" w:space="0" w:color="auto"/>
        <w:right w:val="none" w:sz="0" w:space="0" w:color="auto"/>
      </w:divBdr>
    </w:div>
    <w:div w:id="101923907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20034866">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590654396">
      <w:bodyDiv w:val="1"/>
      <w:marLeft w:val="0"/>
      <w:marRight w:val="0"/>
      <w:marTop w:val="0"/>
      <w:marBottom w:val="0"/>
      <w:divBdr>
        <w:top w:val="none" w:sz="0" w:space="0" w:color="auto"/>
        <w:left w:val="none" w:sz="0" w:space="0" w:color="auto"/>
        <w:bottom w:val="none" w:sz="0" w:space="0" w:color="auto"/>
        <w:right w:val="none" w:sz="0" w:space="0" w:color="auto"/>
      </w:divBdr>
    </w:div>
    <w:div w:id="1626152462">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 w:id="1931084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gment.com/legal/privacy/" TargetMode="External"/><Relationship Id="rId18" Type="http://schemas.openxmlformats.org/officeDocument/2006/relationships/hyperlink" Target="https://advertise.bingads.microsoft.com/en-us/resources/policies/personalized-ads" TargetMode="External"/><Relationship Id="rId26" Type="http://schemas.openxmlformats.org/officeDocument/2006/relationships/hyperlink" Target="http://www.google.com/settings/ads" TargetMode="External"/><Relationship Id="rId39" Type="http://schemas.openxmlformats.org/officeDocument/2006/relationships/hyperlink" Target="https://www.paypal.com/webapps/mpp/ua/privacy-full" TargetMode="External"/><Relationship Id="rId21" Type="http://schemas.openxmlformats.org/officeDocument/2006/relationships/hyperlink" Target="http://www.google.com/policies/privacy/partners/" TargetMode="External"/><Relationship Id="rId34" Type="http://schemas.openxmlformats.org/officeDocument/2006/relationships/hyperlink" Target="https://www.facebook.com/help/568137493302217"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heroku.com/managed-data-services" TargetMode="External"/><Relationship Id="rId20" Type="http://schemas.openxmlformats.org/officeDocument/2006/relationships/hyperlink" Target="https://support.google.com/ads/answer/2662922?hl=en" TargetMode="External"/><Relationship Id="rId29" Type="http://schemas.openxmlformats.org/officeDocument/2006/relationships/hyperlink" Target="https://advertise.bingads.microsoft.com/en-us/resources/policies/personalized-ads"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ies.google.com/privacy?hl=en" TargetMode="External"/><Relationship Id="rId24" Type="http://schemas.openxmlformats.org/officeDocument/2006/relationships/hyperlink" Target="https://unity3d.com/legal/privacy-policy" TargetMode="External"/><Relationship Id="rId32" Type="http://schemas.openxmlformats.org/officeDocument/2006/relationships/hyperlink" Target="https://twitter.com/privacy" TargetMode="External"/><Relationship Id="rId37" Type="http://schemas.openxmlformats.org/officeDocument/2006/relationships/hyperlink" Target="http://www.youronlinechoices.eu/"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help.github.com/en/articles/github-privacy-statement" TargetMode="External"/><Relationship Id="rId23" Type="http://schemas.openxmlformats.org/officeDocument/2006/relationships/hyperlink" Target="https://www.sparklit.com/agreements.spark?agreement=privacy" TargetMode="External"/><Relationship Id="rId28" Type="http://schemas.openxmlformats.org/officeDocument/2006/relationships/hyperlink" Target="https://policies.google.com/privacy?hl=en" TargetMode="External"/><Relationship Id="rId36" Type="http://schemas.openxmlformats.org/officeDocument/2006/relationships/hyperlink" Target="http://youradchoices.ca/" TargetMode="External"/><Relationship Id="rId10" Type="http://schemas.openxmlformats.org/officeDocument/2006/relationships/hyperlink" Target="http://leginfo.legislature.ca.gov/faces/billTextClient.xhtml?bill_id=201720180AB375" TargetMode="External"/><Relationship Id="rId19" Type="http://schemas.openxmlformats.org/officeDocument/2006/relationships/hyperlink" Target="https://privacy.microsoft.com/en-us/PrivacyStatement" TargetMode="External"/><Relationship Id="rId31" Type="http://schemas.openxmlformats.org/officeDocument/2006/relationships/hyperlink" Target="https://support.twitter.com/articles/20170405" TargetMode="External"/><Relationship Id="rId4" Type="http://schemas.openxmlformats.org/officeDocument/2006/relationships/settings" Target="settings.xml"/><Relationship Id="rId9" Type="http://schemas.openxmlformats.org/officeDocument/2006/relationships/hyperlink" Target="https://consumercal.org/about-cfc/cfc-education-foundation/california-online-privacy-protection-act-caloppa-3/" TargetMode="External"/><Relationship Id="rId14" Type="http://schemas.openxmlformats.org/officeDocument/2006/relationships/hyperlink" Target="https://segment.com/legal/privacy/" TargetMode="External"/><Relationship Id="rId22" Type="http://schemas.openxmlformats.org/officeDocument/2006/relationships/hyperlink" Target="http://www.google.com/policies/privacy/" TargetMode="External"/><Relationship Id="rId27" Type="http://schemas.openxmlformats.org/officeDocument/2006/relationships/hyperlink" Target="https://tools.google.com/dlpage/gaoptout" TargetMode="External"/><Relationship Id="rId30" Type="http://schemas.openxmlformats.org/officeDocument/2006/relationships/hyperlink" Target="https://privacy.microsoft.com/en-us/PrivacyStatement" TargetMode="External"/><Relationship Id="rId35" Type="http://schemas.openxmlformats.org/officeDocument/2006/relationships/hyperlink" Target="http://www.aboutads.info/choices/" TargetMode="External"/><Relationship Id="rId43" Type="http://schemas.openxmlformats.org/officeDocument/2006/relationships/theme" Target="theme/theme1.xml"/><Relationship Id="rId8" Type="http://schemas.openxmlformats.org/officeDocument/2006/relationships/hyperlink" Target="https://eur-lex.europa.eu/eli/reg/2016/679/oj" TargetMode="External"/><Relationship Id="rId3" Type="http://schemas.openxmlformats.org/officeDocument/2006/relationships/styles" Target="styles.xml"/><Relationship Id="rId12" Type="http://schemas.openxmlformats.org/officeDocument/2006/relationships/hyperlink" Target="https://support.google.com/analytics/answer/6004245" TargetMode="External"/><Relationship Id="rId17" Type="http://schemas.openxmlformats.org/officeDocument/2006/relationships/hyperlink" Target="http://www.google.com/ads/preferences/" TargetMode="External"/><Relationship Id="rId25" Type="http://schemas.openxmlformats.org/officeDocument/2006/relationships/hyperlink" Target="https://unity3d.com/legal/privacy-policy" TargetMode="External"/><Relationship Id="rId33" Type="http://schemas.openxmlformats.org/officeDocument/2006/relationships/hyperlink" Target="https://www.facebook.com/help/164968693837950" TargetMode="External"/><Relationship Id="rId38" Type="http://schemas.openxmlformats.org/officeDocument/2006/relationships/hyperlink" Target="https://www.facebook.com/privacy/expla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A6D83-96E3-4EAD-B4C3-43EF94409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4168</Words>
  <Characters>23761</Characters>
  <Application>Microsoft Office Word</Application>
  <DocSecurity>0</DocSecurity>
  <Lines>198</Lines>
  <Paragraphs>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27874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4</cp:revision>
  <dcterms:created xsi:type="dcterms:W3CDTF">2020-10-02T18:54:00Z</dcterms:created>
  <dcterms:modified xsi:type="dcterms:W3CDTF">2020-10-02T20:45:00Z</dcterms:modified>
  <cp:category/>
</cp:coreProperties>
</file>